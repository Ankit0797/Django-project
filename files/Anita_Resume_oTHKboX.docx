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B7D68" w:rsidRPr="00E5218D" w:rsidRDefault="000B7D68" w:rsidP="00631F15">
      <w:pPr>
        <w:ind w:left="4248" w:firstLine="70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  <w:u w:val="single"/>
        </w:rPr>
        <w:t>RESUME</w:t>
      </w:r>
    </w:p>
    <w:p w:rsidR="00821B60" w:rsidRPr="00E5218D" w:rsidRDefault="00821B60" w:rsidP="00631F15">
      <w:pPr>
        <w:ind w:left="4248" w:firstLine="708"/>
        <w:rPr>
          <w:rFonts w:ascii="Cambria" w:hAnsi="Cambria"/>
          <w:b/>
          <w:sz w:val="20"/>
          <w:u w:val="single"/>
        </w:rPr>
      </w:pPr>
    </w:p>
    <w:p w:rsidR="00D079DB" w:rsidRPr="00E5218D" w:rsidRDefault="00BB396B" w:rsidP="00D079DB">
      <w:pPr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                                                                                                                                        </w:t>
      </w:r>
      <w:r w:rsidR="00671919" w:rsidRPr="00E5218D">
        <w:rPr>
          <w:rFonts w:ascii="Cambria" w:hAnsi="Cambria"/>
          <w:sz w:val="20"/>
        </w:rPr>
        <w:t xml:space="preserve">                                                </w:t>
      </w:r>
    </w:p>
    <w:p w:rsidR="000B7D68" w:rsidRPr="00E5218D" w:rsidRDefault="006D1981" w:rsidP="00D079DB">
      <w:pPr>
        <w:ind w:firstLine="708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 xml:space="preserve">ANITA </w:t>
      </w:r>
      <w:r w:rsidR="0054562E">
        <w:rPr>
          <w:rFonts w:ascii="Cambria" w:hAnsi="Cambria"/>
          <w:b/>
          <w:sz w:val="20"/>
        </w:rPr>
        <w:t xml:space="preserve">G </w:t>
      </w:r>
      <w:proofErr w:type="spellStart"/>
      <w:r w:rsidR="0054562E">
        <w:rPr>
          <w:rFonts w:ascii="Cambria" w:hAnsi="Cambria"/>
          <w:b/>
          <w:sz w:val="20"/>
        </w:rPr>
        <w:t>Jagdale</w:t>
      </w:r>
      <w:proofErr w:type="spellEnd"/>
      <w:r w:rsidR="00671919" w:rsidRPr="00E5218D">
        <w:rPr>
          <w:rFonts w:ascii="Cambria" w:hAnsi="Cambria"/>
          <w:sz w:val="20"/>
        </w:rPr>
        <w:tab/>
      </w:r>
      <w:r w:rsidR="00671919" w:rsidRPr="00E5218D">
        <w:rPr>
          <w:rFonts w:ascii="Cambria" w:hAnsi="Cambria"/>
          <w:sz w:val="20"/>
        </w:rPr>
        <w:tab/>
      </w:r>
      <w:r w:rsidR="00671919" w:rsidRPr="00E5218D">
        <w:rPr>
          <w:rFonts w:ascii="Cambria" w:hAnsi="Cambria"/>
          <w:sz w:val="20"/>
        </w:rPr>
        <w:tab/>
      </w:r>
      <w:r w:rsidR="00BB396B" w:rsidRPr="00E5218D">
        <w:rPr>
          <w:rFonts w:ascii="Cambria" w:hAnsi="Cambria"/>
          <w:sz w:val="20"/>
        </w:rPr>
        <w:t xml:space="preserve"> </w:t>
      </w:r>
    </w:p>
    <w:p w:rsidR="00FD54E7" w:rsidRPr="00E5218D" w:rsidRDefault="00FD54E7" w:rsidP="00FD54E7">
      <w:pPr>
        <w:ind w:left="708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Rohini</w:t>
      </w:r>
      <w:proofErr w:type="spellEnd"/>
      <w:r>
        <w:rPr>
          <w:rFonts w:ascii="Cambria" w:hAnsi="Cambria"/>
          <w:sz w:val="20"/>
        </w:rPr>
        <w:t xml:space="preserve"> Villa,</w:t>
      </w:r>
    </w:p>
    <w:p w:rsidR="00D079DB" w:rsidRDefault="00FD54E7" w:rsidP="00FD54E7">
      <w:pPr>
        <w:ind w:firstLine="7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Room No-8, 2</w:t>
      </w:r>
      <w:r w:rsidRPr="00FD54E7">
        <w:rPr>
          <w:rFonts w:ascii="Cambria" w:hAnsi="Cambria"/>
          <w:sz w:val="20"/>
          <w:vertAlign w:val="superscript"/>
        </w:rPr>
        <w:t>nd</w:t>
      </w:r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Flr</w:t>
      </w:r>
      <w:proofErr w:type="spellEnd"/>
    </w:p>
    <w:p w:rsidR="00FD54E7" w:rsidRDefault="00FD54E7" w:rsidP="00FD54E7">
      <w:pPr>
        <w:ind w:firstLine="7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Near </w:t>
      </w:r>
      <w:proofErr w:type="spellStart"/>
      <w:r>
        <w:rPr>
          <w:rFonts w:ascii="Cambria" w:hAnsi="Cambria"/>
          <w:sz w:val="20"/>
        </w:rPr>
        <w:t>Jari</w:t>
      </w:r>
      <w:proofErr w:type="spellEnd"/>
      <w:r>
        <w:rPr>
          <w:rFonts w:ascii="Cambria" w:hAnsi="Cambria"/>
          <w:sz w:val="20"/>
        </w:rPr>
        <w:t xml:space="preserve"> Mari Mata </w:t>
      </w:r>
      <w:proofErr w:type="spellStart"/>
      <w:r>
        <w:rPr>
          <w:rFonts w:ascii="Cambria" w:hAnsi="Cambria"/>
          <w:sz w:val="20"/>
        </w:rPr>
        <w:t>Mandir</w:t>
      </w:r>
      <w:proofErr w:type="spellEnd"/>
      <w:r>
        <w:rPr>
          <w:rFonts w:ascii="Cambria" w:hAnsi="Cambria"/>
          <w:sz w:val="20"/>
        </w:rPr>
        <w:t>,</w:t>
      </w:r>
    </w:p>
    <w:p w:rsidR="00FD54E7" w:rsidRDefault="00FD54E7" w:rsidP="00FD54E7">
      <w:pPr>
        <w:ind w:firstLine="708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Sukhapur</w:t>
      </w:r>
      <w:proofErr w:type="spellEnd"/>
      <w:r>
        <w:rPr>
          <w:rFonts w:ascii="Cambria" w:hAnsi="Cambria"/>
          <w:sz w:val="20"/>
        </w:rPr>
        <w:t>, New Panvel-410206</w:t>
      </w:r>
    </w:p>
    <w:p w:rsidR="000B7D68" w:rsidRPr="00E5218D" w:rsidRDefault="000B7D68" w:rsidP="00D079DB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Contact No.: - 07045534553</w:t>
      </w:r>
    </w:p>
    <w:p w:rsidR="000B7D68" w:rsidRPr="00E5218D" w:rsidRDefault="00BB396B" w:rsidP="00D079DB">
      <w:pPr>
        <w:pBdr>
          <w:bottom w:val="single" w:sz="12" w:space="0" w:color="auto"/>
        </w:pBdr>
        <w:ind w:left="708"/>
        <w:rPr>
          <w:b/>
          <w:sz w:val="20"/>
        </w:rPr>
      </w:pPr>
      <w:r w:rsidRPr="00E5218D">
        <w:rPr>
          <w:rFonts w:ascii="Cambria" w:hAnsi="Cambria"/>
          <w:b/>
          <w:sz w:val="20"/>
        </w:rPr>
        <w:t xml:space="preserve">Email ID: </w:t>
      </w:r>
      <w:hyperlink r:id="rId7" w:history="1">
        <w:r w:rsidRPr="00E5218D">
          <w:rPr>
            <w:rStyle w:val="Hyperlink"/>
            <w:rFonts w:ascii="Cambria" w:hAnsi="Cambria"/>
            <w:b/>
            <w:sz w:val="20"/>
          </w:rPr>
          <w:t>ani.chaudhari@rediffmail.com</w:t>
        </w:r>
      </w:hyperlink>
    </w:p>
    <w:p w:rsidR="005F3DAB" w:rsidRPr="00E5218D" w:rsidRDefault="005F3DAB" w:rsidP="00631F15">
      <w:pPr>
        <w:pBdr>
          <w:bottom w:val="single" w:sz="12" w:space="0" w:color="auto"/>
        </w:pBdr>
        <w:ind w:left="708"/>
        <w:jc w:val="center"/>
        <w:rPr>
          <w:rFonts w:ascii="Cambria" w:hAnsi="Cambria"/>
          <w:b/>
          <w:sz w:val="20"/>
        </w:rPr>
      </w:pPr>
    </w:p>
    <w:p w:rsidR="001B422D" w:rsidRPr="00E5218D" w:rsidRDefault="001B422D" w:rsidP="00631F15">
      <w:pPr>
        <w:ind w:left="708"/>
        <w:rPr>
          <w:rFonts w:ascii="Cambria" w:hAnsi="Cambria"/>
          <w:b/>
          <w:sz w:val="20"/>
          <w:u w:val="single"/>
        </w:rPr>
      </w:pP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  <w:u w:val="single"/>
        </w:rPr>
        <w:t xml:space="preserve">OBJECTIVE: 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</w:p>
    <w:p w:rsidR="000B7D68" w:rsidRPr="00E5218D" w:rsidRDefault="000B7D68" w:rsidP="00631F15">
      <w:pPr>
        <w:pBdr>
          <w:bottom w:val="single" w:sz="12" w:space="1" w:color="auto"/>
        </w:pBd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To learn &amp; grow in a </w:t>
      </w:r>
      <w:r w:rsidRPr="00802C99">
        <w:rPr>
          <w:rFonts w:ascii="Cambria" w:hAnsi="Cambria"/>
          <w:sz w:val="20"/>
        </w:rPr>
        <w:t>professional</w:t>
      </w:r>
      <w:r w:rsidRPr="00E5218D">
        <w:rPr>
          <w:rFonts w:ascii="Cambria" w:hAnsi="Cambria"/>
          <w:sz w:val="20"/>
        </w:rPr>
        <w:t xml:space="preserve"> environment by contributing to the growth of the organization and to have bright personal career.</w:t>
      </w:r>
    </w:p>
    <w:p w:rsidR="00163FE4" w:rsidRPr="00E5218D" w:rsidRDefault="00163FE4" w:rsidP="00631F15">
      <w:pPr>
        <w:pBdr>
          <w:bottom w:val="single" w:sz="12" w:space="1" w:color="auto"/>
        </w:pBdr>
        <w:ind w:left="708"/>
        <w:rPr>
          <w:rFonts w:ascii="Cambria" w:hAnsi="Cambria"/>
          <w:sz w:val="20"/>
        </w:rPr>
      </w:pPr>
    </w:p>
    <w:p w:rsidR="0019503B" w:rsidRPr="00E5218D" w:rsidRDefault="0019503B" w:rsidP="00631F15">
      <w:pPr>
        <w:ind w:left="708"/>
        <w:rPr>
          <w:rFonts w:ascii="Cambria" w:hAnsi="Cambria"/>
          <w:sz w:val="20"/>
        </w:rPr>
      </w:pP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b/>
          <w:sz w:val="20"/>
          <w:u w:val="single"/>
        </w:rPr>
        <w:t>WORK EXPERIENCE</w:t>
      </w:r>
      <w:r w:rsidRPr="00E5218D">
        <w:rPr>
          <w:rFonts w:ascii="Cambria" w:hAnsi="Cambria"/>
          <w:b/>
          <w:sz w:val="20"/>
        </w:rPr>
        <w:t>:</w:t>
      </w:r>
      <w:r w:rsidRPr="00E5218D">
        <w:rPr>
          <w:rFonts w:ascii="Cambria" w:hAnsi="Cambria"/>
          <w:sz w:val="20"/>
        </w:rPr>
        <w:t xml:space="preserve"> </w:t>
      </w:r>
    </w:p>
    <w:p w:rsidR="0019503B" w:rsidRPr="00E5218D" w:rsidRDefault="0019503B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________________________________________________________________________________________________________________________________________</w:t>
      </w:r>
    </w:p>
    <w:p w:rsidR="00402EE7" w:rsidRDefault="00402EE7">
      <w:pPr>
        <w:rPr>
          <w:rFonts w:ascii="Cambria" w:hAnsi="Cambria"/>
          <w:b/>
          <w:sz w:val="20"/>
        </w:rPr>
      </w:pPr>
    </w:p>
    <w:p w:rsidR="00402EE7" w:rsidRDefault="00402EE7">
      <w:pPr>
        <w:ind w:firstLine="708"/>
      </w:pPr>
      <w:r>
        <w:rPr>
          <w:rFonts w:ascii="Cambria" w:hAnsi="Cambria"/>
          <w:b/>
          <w:sz w:val="20"/>
        </w:rPr>
        <w:t xml:space="preserve">Name of Organization:   Landmark </w:t>
      </w:r>
      <w:proofErr w:type="spellStart"/>
      <w:r>
        <w:rPr>
          <w:rFonts w:ascii="Cambria" w:hAnsi="Cambria"/>
          <w:b/>
          <w:sz w:val="20"/>
        </w:rPr>
        <w:t>Infonet</w:t>
      </w:r>
      <w:proofErr w:type="spellEnd"/>
      <w:r>
        <w:rPr>
          <w:rFonts w:ascii="Cambria" w:hAnsi="Cambria"/>
          <w:b/>
          <w:sz w:val="20"/>
        </w:rPr>
        <w:t xml:space="preserve"> </w:t>
      </w:r>
      <w:proofErr w:type="spellStart"/>
      <w:r>
        <w:rPr>
          <w:rFonts w:ascii="Cambria" w:hAnsi="Cambria"/>
          <w:b/>
          <w:sz w:val="20"/>
        </w:rPr>
        <w:t>Pvt</w:t>
      </w:r>
      <w:proofErr w:type="spellEnd"/>
      <w:r>
        <w:rPr>
          <w:rFonts w:ascii="Cambria" w:hAnsi="Cambria"/>
          <w:b/>
          <w:sz w:val="20"/>
        </w:rPr>
        <w:t xml:space="preserve"> Ltd </w:t>
      </w:r>
    </w:p>
    <w:p w:rsidR="00402EE7" w:rsidRDefault="00402EE7">
      <w:pPr>
        <w:ind w:left="708"/>
      </w:pPr>
      <w:r>
        <w:rPr>
          <w:rFonts w:ascii="Cambria" w:hAnsi="Cambria"/>
          <w:b/>
          <w:sz w:val="20"/>
        </w:rPr>
        <w:t>Department</w:t>
      </w:r>
      <w:r>
        <w:rPr>
          <w:rFonts w:ascii="Cambria" w:hAnsi="Cambria"/>
          <w:sz w:val="20"/>
        </w:rPr>
        <w:t xml:space="preserve">                      :   Warranty Helpdesk</w:t>
      </w:r>
    </w:p>
    <w:p w:rsidR="00402EE7" w:rsidRDefault="00402EE7">
      <w:pPr>
        <w:ind w:left="708"/>
      </w:pPr>
      <w:r>
        <w:rPr>
          <w:rFonts w:ascii="Cambria" w:hAnsi="Cambria"/>
          <w:b/>
          <w:sz w:val="20"/>
        </w:rPr>
        <w:t>Duration</w:t>
      </w:r>
      <w:r>
        <w:tab/>
      </w:r>
      <w:r w:rsidR="000D0FFC">
        <w:t xml:space="preserve">          </w:t>
      </w:r>
      <w:r>
        <w:rPr>
          <w:rFonts w:ascii="Cambria" w:hAnsi="Cambria"/>
          <w:sz w:val="20"/>
        </w:rPr>
        <w:t xml:space="preserve"> :  Feb 2017 to </w:t>
      </w:r>
      <w:r w:rsidR="00136AC0">
        <w:rPr>
          <w:rFonts w:ascii="Cambria" w:hAnsi="Cambria"/>
          <w:sz w:val="20"/>
        </w:rPr>
        <w:t>Ju</w:t>
      </w:r>
      <w:r w:rsidR="00136AC0">
        <w:rPr>
          <w:rFonts w:ascii="Cambria" w:hAnsi="Cambria"/>
          <w:sz w:val="20"/>
        </w:rPr>
        <w:t xml:space="preserve">ne </w:t>
      </w:r>
      <w:r w:rsidR="00136AC0">
        <w:rPr>
          <w:rFonts w:ascii="Cambria" w:hAnsi="Cambria"/>
          <w:sz w:val="20"/>
        </w:rPr>
        <w:t>2020</w:t>
      </w:r>
    </w:p>
    <w:p w:rsidR="00402EE7" w:rsidRDefault="00402EE7">
      <w:pPr>
        <w:tabs>
          <w:tab w:val="left" w:pos="2420"/>
        </w:tabs>
        <w:ind w:left="708"/>
      </w:pPr>
      <w:r>
        <w:rPr>
          <w:rFonts w:ascii="Cambria" w:hAnsi="Cambria"/>
          <w:b/>
          <w:sz w:val="20"/>
        </w:rPr>
        <w:t xml:space="preserve">Responsibilities         </w:t>
      </w:r>
      <w:r w:rsidR="000D0FFC">
        <w:rPr>
          <w:rFonts w:ascii="Cambria" w:hAnsi="Cambria"/>
          <w:b/>
          <w:sz w:val="20"/>
        </w:rPr>
        <w:t xml:space="preserve">    </w:t>
      </w:r>
      <w:r>
        <w:rPr>
          <w:rFonts w:ascii="Cambria" w:hAnsi="Cambria"/>
          <w:b/>
          <w:sz w:val="20"/>
        </w:rPr>
        <w:t xml:space="preserve"> : </w:t>
      </w:r>
      <w:r>
        <w:rPr>
          <w:rFonts w:ascii="Cambria" w:hAnsi="Cambria"/>
          <w:sz w:val="20"/>
          <w:u w:val="single"/>
        </w:rPr>
        <w:t>Handling IDBI Bank project as Project Coordinator for PAN India.</w:t>
      </w:r>
      <w:r>
        <w:tab/>
      </w:r>
    </w:p>
    <w:p w:rsidR="00402EE7" w:rsidRDefault="00402EE7">
      <w:pPr>
        <w:ind w:left="708"/>
      </w:pPr>
      <w:r>
        <w:rPr>
          <w:rFonts w:ascii="Cambria" w:hAnsi="Cambria"/>
          <w:b/>
          <w:sz w:val="20"/>
          <w:u w:val="single"/>
        </w:rPr>
        <w:t xml:space="preserve">Job Profile                         </w:t>
      </w:r>
    </w:p>
    <w:p w:rsidR="00402EE7" w:rsidRDefault="00402EE7" w:rsidP="000D0FFC">
      <w:pPr>
        <w:pStyle w:val="ListParagraph"/>
        <w:numPr>
          <w:ilvl w:val="0"/>
          <w:numId w:val="22"/>
        </w:numPr>
        <w:autoSpaceDE w:val="0"/>
        <w:spacing w:line="0" w:lineRule="atLeast"/>
      </w:pPr>
      <w:r>
        <w:rPr>
          <w:rFonts w:ascii="Cambria" w:hAnsi="Cambria"/>
          <w:sz w:val="20"/>
        </w:rPr>
        <w:t>Maintain the Call summary Report and MIS report.</w:t>
      </w:r>
    </w:p>
    <w:p w:rsidR="00402EE7" w:rsidRDefault="00402EE7" w:rsidP="000D0FFC">
      <w:pPr>
        <w:numPr>
          <w:ilvl w:val="0"/>
          <w:numId w:val="22"/>
        </w:numPr>
        <w:spacing w:line="0" w:lineRule="atLeast"/>
        <w:rPr>
          <w:rFonts w:ascii="Cambria" w:hAnsi="Cambria"/>
          <w:sz w:val="20"/>
          <w:lang w:bidi="hi-IN"/>
        </w:rPr>
      </w:pPr>
      <w:r>
        <w:rPr>
          <w:rFonts w:ascii="Cambria" w:hAnsi="Cambria"/>
          <w:sz w:val="20"/>
          <w:lang w:bidi="hi-IN"/>
        </w:rPr>
        <w:t>Follow up on Open calls from branches across Pan India.</w:t>
      </w:r>
    </w:p>
    <w:p w:rsidR="00402EE7" w:rsidRDefault="00402EE7" w:rsidP="000D0FFC">
      <w:pPr>
        <w:numPr>
          <w:ilvl w:val="0"/>
          <w:numId w:val="22"/>
        </w:numPr>
        <w:spacing w:line="0" w:lineRule="atLeast"/>
        <w:rPr>
          <w:rFonts w:ascii="Cambria" w:hAnsi="Cambria"/>
          <w:sz w:val="20"/>
          <w:lang w:bidi="hi-IN"/>
        </w:rPr>
      </w:pPr>
      <w:r>
        <w:rPr>
          <w:rFonts w:ascii="Cambria" w:hAnsi="Cambria"/>
          <w:sz w:val="20"/>
          <w:lang w:bidi="hi-IN"/>
        </w:rPr>
        <w:t xml:space="preserve">Follow up for </w:t>
      </w:r>
      <w:r w:rsidR="000D0FFC">
        <w:rPr>
          <w:rFonts w:ascii="Cambria" w:hAnsi="Cambria"/>
          <w:sz w:val="20"/>
          <w:lang w:bidi="hi-IN"/>
        </w:rPr>
        <w:t>P</w:t>
      </w:r>
      <w:r>
        <w:rPr>
          <w:rFonts w:ascii="Cambria" w:hAnsi="Cambria"/>
          <w:sz w:val="20"/>
          <w:lang w:bidi="hi-IN"/>
        </w:rPr>
        <w:t>rinter</w:t>
      </w:r>
      <w:r w:rsidR="000D0FFC">
        <w:rPr>
          <w:rFonts w:ascii="Cambria" w:hAnsi="Cambria"/>
          <w:sz w:val="20"/>
          <w:lang w:bidi="hi-IN"/>
        </w:rPr>
        <w:t>, Scanner &amp; print server</w:t>
      </w:r>
      <w:r>
        <w:rPr>
          <w:rFonts w:ascii="Cambria" w:hAnsi="Cambria"/>
          <w:sz w:val="20"/>
          <w:lang w:bidi="hi-IN"/>
        </w:rPr>
        <w:t xml:space="preserve"> Installation with vendors and internal team</w:t>
      </w:r>
    </w:p>
    <w:p w:rsidR="00402EE7" w:rsidRDefault="00402EE7" w:rsidP="000D0FFC">
      <w:pPr>
        <w:numPr>
          <w:ilvl w:val="0"/>
          <w:numId w:val="22"/>
        </w:numPr>
        <w:spacing w:line="0" w:lineRule="atLeast"/>
        <w:rPr>
          <w:rFonts w:ascii="Cambria" w:hAnsi="Cambria"/>
          <w:sz w:val="20"/>
          <w:lang w:bidi="hi-IN"/>
        </w:rPr>
      </w:pPr>
      <w:r>
        <w:rPr>
          <w:rFonts w:hAnsi="Cambria"/>
          <w:sz w:val="20"/>
          <w:lang w:bidi="hi-IN"/>
        </w:rPr>
        <w:t xml:space="preserve">Provide technical support to </w:t>
      </w:r>
      <w:r w:rsidR="00136AC0">
        <w:rPr>
          <w:rFonts w:hAnsi="Cambria"/>
          <w:sz w:val="20"/>
          <w:lang w:bidi="hi-IN"/>
        </w:rPr>
        <w:t>Engineer</w:t>
      </w:r>
      <w:r w:rsidR="00136AC0">
        <w:rPr>
          <w:rFonts w:hAnsi="Cambria"/>
          <w:sz w:val="20"/>
          <w:lang w:bidi="hi-IN"/>
        </w:rPr>
        <w:t>s.</w:t>
      </w:r>
    </w:p>
    <w:p w:rsidR="00402EE7" w:rsidRDefault="00402EE7" w:rsidP="000D0FFC">
      <w:pPr>
        <w:numPr>
          <w:ilvl w:val="0"/>
          <w:numId w:val="22"/>
        </w:numPr>
        <w:spacing w:line="0" w:lineRule="atLeast"/>
        <w:rPr>
          <w:rFonts w:ascii="Cambria" w:hAnsi="Cambria"/>
          <w:sz w:val="20"/>
          <w:lang w:bidi="hi-IN"/>
        </w:rPr>
      </w:pPr>
      <w:r>
        <w:rPr>
          <w:rFonts w:hAnsi="Cambria"/>
          <w:sz w:val="20"/>
          <w:lang w:bidi="hi-IN"/>
        </w:rPr>
        <w:t xml:space="preserve">Provide </w:t>
      </w:r>
      <w:r w:rsidR="00136AC0">
        <w:rPr>
          <w:rFonts w:hAnsi="Cambria"/>
          <w:sz w:val="20"/>
          <w:lang w:bidi="hi-IN"/>
        </w:rPr>
        <w:t xml:space="preserve">online support </w:t>
      </w:r>
      <w:r w:rsidR="00136AC0">
        <w:rPr>
          <w:rFonts w:hAnsi="Cambria"/>
          <w:sz w:val="20"/>
          <w:lang w:bidi="hi-IN"/>
        </w:rPr>
        <w:t>for</w:t>
      </w:r>
      <w:r w:rsidR="00136AC0">
        <w:rPr>
          <w:rFonts w:hAnsi="Cambria"/>
          <w:sz w:val="20"/>
          <w:lang w:bidi="hi-IN"/>
        </w:rPr>
        <w:t xml:space="preserve"> warranty </w:t>
      </w:r>
      <w:r w:rsidR="00136AC0">
        <w:rPr>
          <w:rFonts w:hAnsi="Cambria"/>
          <w:sz w:val="20"/>
          <w:lang w:bidi="hi-IN"/>
        </w:rPr>
        <w:t>software calls</w:t>
      </w:r>
      <w:r w:rsidR="00136AC0">
        <w:rPr>
          <w:rFonts w:hAnsi="Cambria"/>
          <w:sz w:val="20"/>
          <w:lang w:bidi="hi-IN"/>
        </w:rPr>
        <w:t xml:space="preserve"> </w:t>
      </w:r>
      <w:r w:rsidR="00136AC0">
        <w:rPr>
          <w:rFonts w:hAnsi="Cambria"/>
          <w:sz w:val="20"/>
          <w:lang w:bidi="hi-IN"/>
        </w:rPr>
        <w:t>through VNC.</w:t>
      </w:r>
    </w:p>
    <w:p w:rsidR="00402EE7" w:rsidRDefault="00402EE7" w:rsidP="000D0FFC">
      <w:pPr>
        <w:pStyle w:val="ListParagraph"/>
        <w:numPr>
          <w:ilvl w:val="0"/>
          <w:numId w:val="22"/>
        </w:numPr>
        <w:spacing w:after="200" w:line="0" w:lineRule="atLeast"/>
      </w:pPr>
      <w:r>
        <w:rPr>
          <w:rFonts w:ascii="Cambria" w:hAnsi="Cambria"/>
          <w:sz w:val="20"/>
        </w:rPr>
        <w:t>Follow up for Invoices for Pan India locations.</w:t>
      </w:r>
    </w:p>
    <w:p w:rsidR="00402EE7" w:rsidRDefault="00402EE7" w:rsidP="0054562E">
      <w:pPr>
        <w:ind w:firstLine="708"/>
        <w:rPr>
          <w:rFonts w:ascii="Cambria" w:hAnsi="Cambria"/>
          <w:b/>
          <w:sz w:val="20"/>
        </w:rPr>
      </w:pPr>
    </w:p>
    <w:p w:rsidR="00402EE7" w:rsidRDefault="00402EE7" w:rsidP="0054562E">
      <w:pPr>
        <w:ind w:firstLine="708"/>
        <w:rPr>
          <w:rFonts w:ascii="Cambria" w:hAnsi="Cambria"/>
          <w:b/>
          <w:sz w:val="20"/>
        </w:rPr>
      </w:pPr>
    </w:p>
    <w:p w:rsidR="00362E58" w:rsidRPr="00E5218D" w:rsidRDefault="00362E58" w:rsidP="0054562E">
      <w:pPr>
        <w:ind w:firstLine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 xml:space="preserve">Name of Organization:   </w:t>
      </w:r>
      <w:r>
        <w:rPr>
          <w:rFonts w:ascii="Cambria" w:hAnsi="Cambria"/>
          <w:b/>
          <w:sz w:val="20"/>
        </w:rPr>
        <w:t>F1 info Solutions &amp; services</w:t>
      </w:r>
      <w:r w:rsidRPr="00E5218D">
        <w:rPr>
          <w:rFonts w:ascii="Cambria" w:hAnsi="Cambria"/>
          <w:b/>
          <w:sz w:val="20"/>
        </w:rPr>
        <w:t xml:space="preserve"> </w:t>
      </w:r>
    </w:p>
    <w:p w:rsidR="00362E58" w:rsidRPr="00E5218D" w:rsidRDefault="00362E58" w:rsidP="00362E58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Department</w:t>
      </w:r>
      <w:r w:rsidRPr="00E5218D">
        <w:rPr>
          <w:rFonts w:ascii="Cambria" w:hAnsi="Cambria"/>
          <w:sz w:val="20"/>
        </w:rPr>
        <w:t xml:space="preserve">                </w:t>
      </w:r>
      <w:r>
        <w:rPr>
          <w:rFonts w:ascii="Cambria" w:hAnsi="Cambria"/>
          <w:sz w:val="20"/>
        </w:rPr>
        <w:t xml:space="preserve">      </w:t>
      </w:r>
      <w:r w:rsidRPr="00E5218D">
        <w:rPr>
          <w:rFonts w:ascii="Cambria" w:hAnsi="Cambria"/>
          <w:sz w:val="20"/>
        </w:rPr>
        <w:t xml:space="preserve">:   </w:t>
      </w:r>
      <w:r>
        <w:rPr>
          <w:rFonts w:ascii="Cambria" w:hAnsi="Cambria"/>
          <w:b/>
          <w:sz w:val="20"/>
        </w:rPr>
        <w:t>Service Department</w:t>
      </w:r>
    </w:p>
    <w:p w:rsidR="00362E58" w:rsidRPr="00E5218D" w:rsidRDefault="00362E58" w:rsidP="00362E58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Duration</w:t>
      </w:r>
      <w:r w:rsidRPr="00E5218D">
        <w:rPr>
          <w:rFonts w:ascii="Cambria" w:hAnsi="Cambria"/>
          <w:sz w:val="20"/>
        </w:rPr>
        <w:tab/>
      </w:r>
      <w:r w:rsidRPr="00E5218D">
        <w:rPr>
          <w:rFonts w:ascii="Cambria" w:hAnsi="Cambria"/>
          <w:sz w:val="20"/>
        </w:rPr>
        <w:tab/>
        <w:t xml:space="preserve"> :   </w:t>
      </w:r>
      <w:r>
        <w:rPr>
          <w:rFonts w:ascii="Cambria" w:hAnsi="Cambria"/>
          <w:b/>
          <w:sz w:val="20"/>
        </w:rPr>
        <w:t>March 2016</w:t>
      </w:r>
      <w:r w:rsidR="008E2DA9">
        <w:rPr>
          <w:rFonts w:ascii="Cambria" w:hAnsi="Cambria"/>
          <w:b/>
          <w:sz w:val="20"/>
        </w:rPr>
        <w:t xml:space="preserve"> to </w:t>
      </w:r>
      <w:r w:rsidR="00402EE7">
        <w:rPr>
          <w:rFonts w:ascii="Cambria" w:hAnsi="Cambria"/>
          <w:b/>
          <w:sz w:val="20"/>
        </w:rPr>
        <w:t>Jan 2017</w:t>
      </w:r>
    </w:p>
    <w:p w:rsidR="00E7700A" w:rsidRDefault="00362E58" w:rsidP="008635D8">
      <w:pPr>
        <w:tabs>
          <w:tab w:val="left" w:pos="2430"/>
        </w:tabs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b/>
          <w:sz w:val="20"/>
        </w:rPr>
        <w:t xml:space="preserve">Responsibilities         </w:t>
      </w:r>
      <w:r w:rsidR="00CC7D38">
        <w:rPr>
          <w:rFonts w:ascii="Cambria" w:hAnsi="Cambria"/>
          <w:b/>
          <w:sz w:val="20"/>
        </w:rPr>
        <w:t xml:space="preserve">      </w:t>
      </w:r>
      <w:r w:rsidR="008635D8">
        <w:rPr>
          <w:rFonts w:ascii="Cambria" w:hAnsi="Cambria"/>
          <w:b/>
          <w:sz w:val="20"/>
        </w:rPr>
        <w:t xml:space="preserve"> : </w:t>
      </w:r>
      <w:r w:rsidR="00E7700A" w:rsidRPr="00E7700A">
        <w:rPr>
          <w:rFonts w:ascii="Cambria" w:hAnsi="Cambria"/>
          <w:sz w:val="20"/>
          <w:u w:val="single"/>
        </w:rPr>
        <w:t xml:space="preserve">Handling TATA AIG </w:t>
      </w:r>
      <w:r w:rsidR="00340239">
        <w:rPr>
          <w:rFonts w:ascii="Cambria" w:hAnsi="Cambria"/>
          <w:sz w:val="20"/>
          <w:u w:val="single"/>
        </w:rPr>
        <w:t xml:space="preserve">project as Project </w:t>
      </w:r>
      <w:r w:rsidR="00E7700A" w:rsidRPr="00E7700A">
        <w:rPr>
          <w:rFonts w:ascii="Cambria" w:hAnsi="Cambria"/>
          <w:sz w:val="20"/>
          <w:u w:val="single"/>
        </w:rPr>
        <w:t>Coordinator</w:t>
      </w:r>
      <w:r w:rsidR="00E7700A">
        <w:rPr>
          <w:rFonts w:ascii="Cambria" w:hAnsi="Cambria"/>
          <w:sz w:val="20"/>
          <w:u w:val="single"/>
        </w:rPr>
        <w:t xml:space="preserve"> for </w:t>
      </w:r>
      <w:r w:rsidR="00E7700A" w:rsidRPr="00E7700A">
        <w:rPr>
          <w:rFonts w:ascii="Cambria" w:hAnsi="Cambria"/>
          <w:sz w:val="20"/>
          <w:u w:val="single"/>
        </w:rPr>
        <w:t>PAN India.</w:t>
      </w:r>
      <w:r w:rsidRPr="00340239">
        <w:rPr>
          <w:rFonts w:ascii="Cambria" w:hAnsi="Cambria"/>
          <w:sz w:val="20"/>
        </w:rPr>
        <w:tab/>
      </w:r>
    </w:p>
    <w:p w:rsidR="008635D8" w:rsidRPr="00E5218D" w:rsidRDefault="008635D8" w:rsidP="008635D8">
      <w:pPr>
        <w:ind w:left="70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  <w:u w:val="single"/>
        </w:rPr>
        <w:t xml:space="preserve">Job Profile                         </w:t>
      </w:r>
    </w:p>
    <w:p w:rsidR="00E7700A" w:rsidRPr="00E7700A" w:rsidRDefault="00E7700A" w:rsidP="008635D8">
      <w:pPr>
        <w:pStyle w:val="ListParagraph"/>
        <w:numPr>
          <w:ilvl w:val="0"/>
          <w:numId w:val="21"/>
        </w:numPr>
        <w:autoSpaceDE w:val="0"/>
        <w:contextualSpacing/>
        <w:rPr>
          <w:rFonts w:ascii="Cambria" w:hAnsi="Cambria"/>
          <w:sz w:val="20"/>
        </w:rPr>
      </w:pPr>
      <w:r w:rsidRPr="00E7700A">
        <w:rPr>
          <w:rFonts w:ascii="Cambria" w:hAnsi="Cambria"/>
          <w:sz w:val="20"/>
        </w:rPr>
        <w:t>Maintain the Call tracker</w:t>
      </w:r>
      <w:r w:rsidR="00C1260F">
        <w:rPr>
          <w:rFonts w:ascii="Cambria" w:hAnsi="Cambria"/>
          <w:sz w:val="20"/>
        </w:rPr>
        <w:t>/ Cost sheet/ Investigate cases.</w:t>
      </w:r>
    </w:p>
    <w:p w:rsidR="00C57D8C" w:rsidRDefault="00C57D8C" w:rsidP="00C57D8C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Cambria" w:hAnsi="Cambria"/>
          <w:sz w:val="20"/>
        </w:rPr>
      </w:pPr>
      <w:r w:rsidRPr="00C57D8C">
        <w:rPr>
          <w:rFonts w:ascii="Cambria" w:hAnsi="Cambria"/>
          <w:sz w:val="20"/>
        </w:rPr>
        <w:t xml:space="preserve">Follow-ups on Open calls from branches across Pan India. </w:t>
      </w:r>
    </w:p>
    <w:p w:rsidR="00E7700A" w:rsidRPr="00E7700A" w:rsidRDefault="00E7700A" w:rsidP="00C57D8C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Cambria" w:hAnsi="Cambria"/>
          <w:sz w:val="20"/>
        </w:rPr>
      </w:pPr>
      <w:r w:rsidRPr="00E7700A">
        <w:rPr>
          <w:rFonts w:ascii="Cambria" w:hAnsi="Cambria"/>
          <w:sz w:val="20"/>
        </w:rPr>
        <w:t>Sending quotation on TATA AIG portal, update the cost sheet accordingly.</w:t>
      </w:r>
    </w:p>
    <w:p w:rsidR="00E7700A" w:rsidRPr="00E7700A" w:rsidRDefault="00E7700A" w:rsidP="00E7700A">
      <w:pPr>
        <w:pStyle w:val="ListParagraph"/>
        <w:numPr>
          <w:ilvl w:val="0"/>
          <w:numId w:val="18"/>
        </w:numPr>
        <w:autoSpaceDE w:val="0"/>
        <w:contextualSpacing/>
        <w:rPr>
          <w:rFonts w:ascii="Cambria" w:hAnsi="Cambria"/>
          <w:sz w:val="20"/>
        </w:rPr>
      </w:pPr>
      <w:r w:rsidRPr="00E7700A">
        <w:rPr>
          <w:rFonts w:ascii="Cambria" w:hAnsi="Cambria"/>
          <w:sz w:val="20"/>
        </w:rPr>
        <w:t>Sharing JOB ORDER with respective team</w:t>
      </w:r>
    </w:p>
    <w:p w:rsidR="00E7700A" w:rsidRPr="00E7700A" w:rsidRDefault="00E7700A" w:rsidP="00E7700A">
      <w:pPr>
        <w:pStyle w:val="ListParagraph"/>
        <w:numPr>
          <w:ilvl w:val="0"/>
          <w:numId w:val="18"/>
        </w:numPr>
        <w:autoSpaceDE w:val="0"/>
        <w:contextualSpacing/>
        <w:rPr>
          <w:rFonts w:ascii="Cambria" w:hAnsi="Cambria"/>
          <w:sz w:val="20"/>
        </w:rPr>
      </w:pPr>
      <w:r w:rsidRPr="00E7700A">
        <w:rPr>
          <w:rFonts w:ascii="Cambria" w:hAnsi="Cambria"/>
          <w:sz w:val="20"/>
        </w:rPr>
        <w:t>Close the calls in TATA AIG portal.</w:t>
      </w:r>
    </w:p>
    <w:p w:rsidR="00E7700A" w:rsidRPr="00E7700A" w:rsidRDefault="00E7700A" w:rsidP="00E7700A">
      <w:pPr>
        <w:pStyle w:val="ListParagraph"/>
        <w:numPr>
          <w:ilvl w:val="0"/>
          <w:numId w:val="18"/>
        </w:numPr>
        <w:autoSpaceDE w:val="0"/>
        <w:contextualSpacing/>
        <w:rPr>
          <w:rFonts w:ascii="Cambria" w:hAnsi="Cambria"/>
          <w:sz w:val="20"/>
        </w:rPr>
      </w:pPr>
      <w:r w:rsidRPr="00E7700A">
        <w:rPr>
          <w:rFonts w:ascii="Cambria" w:hAnsi="Cambria"/>
          <w:sz w:val="20"/>
        </w:rPr>
        <w:t>Follow up for Internal Invoices</w:t>
      </w:r>
      <w:r w:rsidR="002E34EC">
        <w:rPr>
          <w:rFonts w:ascii="Cambria" w:hAnsi="Cambria"/>
          <w:sz w:val="20"/>
        </w:rPr>
        <w:t xml:space="preserve"> for Pan India locations.</w:t>
      </w:r>
    </w:p>
    <w:p w:rsidR="00340239" w:rsidRDefault="00340239" w:rsidP="00E7700A">
      <w:pPr>
        <w:pStyle w:val="ListParagraph"/>
        <w:autoSpaceDE w:val="0"/>
        <w:ind w:left="3192"/>
        <w:contextualSpacing/>
        <w:rPr>
          <w:i/>
          <w:sz w:val="22"/>
        </w:rPr>
      </w:pPr>
    </w:p>
    <w:p w:rsidR="00340239" w:rsidRDefault="00340239" w:rsidP="00340239">
      <w:pPr>
        <w:ind w:left="2124" w:firstLine="708"/>
        <w:rPr>
          <w:rFonts w:ascii="Cambria" w:hAnsi="Cambria"/>
          <w:sz w:val="20"/>
          <w:u w:val="single"/>
        </w:rPr>
      </w:pPr>
      <w:r w:rsidRPr="00E7700A">
        <w:rPr>
          <w:rFonts w:ascii="Cambria" w:hAnsi="Cambria"/>
          <w:sz w:val="20"/>
          <w:u w:val="single"/>
        </w:rPr>
        <w:t xml:space="preserve">Handling </w:t>
      </w:r>
      <w:r>
        <w:rPr>
          <w:rFonts w:ascii="Cambria" w:hAnsi="Cambria"/>
          <w:sz w:val="20"/>
          <w:u w:val="single"/>
        </w:rPr>
        <w:t xml:space="preserve">Onsite Electro project as Project </w:t>
      </w:r>
      <w:r w:rsidRPr="00E7700A">
        <w:rPr>
          <w:rFonts w:ascii="Cambria" w:hAnsi="Cambria"/>
          <w:sz w:val="20"/>
          <w:u w:val="single"/>
        </w:rPr>
        <w:t>Coordinator</w:t>
      </w:r>
      <w:r>
        <w:rPr>
          <w:rFonts w:ascii="Cambria" w:hAnsi="Cambria"/>
          <w:sz w:val="20"/>
          <w:u w:val="single"/>
        </w:rPr>
        <w:t xml:space="preserve"> for </w:t>
      </w:r>
      <w:r w:rsidRPr="00E7700A">
        <w:rPr>
          <w:rFonts w:ascii="Cambria" w:hAnsi="Cambria"/>
          <w:sz w:val="20"/>
          <w:u w:val="single"/>
        </w:rPr>
        <w:t>PAN India.</w:t>
      </w:r>
    </w:p>
    <w:p w:rsidR="00340239" w:rsidRDefault="00340239" w:rsidP="00340239">
      <w:pPr>
        <w:ind w:left="2124" w:firstLine="708"/>
        <w:rPr>
          <w:rFonts w:ascii="Cambria" w:hAnsi="Cambria"/>
          <w:sz w:val="20"/>
          <w:u w:val="single"/>
        </w:rPr>
      </w:pPr>
    </w:p>
    <w:p w:rsidR="00340239" w:rsidRPr="00340239" w:rsidRDefault="00340239" w:rsidP="00340239">
      <w:pPr>
        <w:numPr>
          <w:ilvl w:val="0"/>
          <w:numId w:val="32"/>
        </w:numPr>
        <w:rPr>
          <w:rFonts w:ascii="Cambria" w:hAnsi="Cambria"/>
          <w:sz w:val="20"/>
          <w:u w:val="single"/>
        </w:rPr>
      </w:pPr>
      <w:r>
        <w:rPr>
          <w:rFonts w:ascii="Cambria" w:hAnsi="Cambria"/>
          <w:sz w:val="20"/>
        </w:rPr>
        <w:t>Maintain the Call T</w:t>
      </w:r>
      <w:r w:rsidRPr="00E7700A">
        <w:rPr>
          <w:rFonts w:ascii="Cambria" w:hAnsi="Cambria"/>
          <w:sz w:val="20"/>
        </w:rPr>
        <w:t>racker</w:t>
      </w:r>
      <w:r>
        <w:rPr>
          <w:rFonts w:ascii="Cambria" w:hAnsi="Cambria"/>
          <w:sz w:val="20"/>
        </w:rPr>
        <w:t xml:space="preserve"> File</w:t>
      </w:r>
      <w:r w:rsidR="0018059A">
        <w:rPr>
          <w:rFonts w:ascii="Cambria" w:hAnsi="Cambria"/>
          <w:sz w:val="20"/>
        </w:rPr>
        <w:t>.</w:t>
      </w:r>
    </w:p>
    <w:p w:rsidR="00340239" w:rsidRPr="00340239" w:rsidRDefault="00340239" w:rsidP="00340239">
      <w:pPr>
        <w:numPr>
          <w:ilvl w:val="0"/>
          <w:numId w:val="32"/>
        </w:numPr>
        <w:rPr>
          <w:rFonts w:ascii="Cambria" w:hAnsi="Cambria"/>
          <w:sz w:val="20"/>
          <w:u w:val="single"/>
        </w:rPr>
      </w:pPr>
      <w:r w:rsidRPr="00E7700A">
        <w:rPr>
          <w:rFonts w:ascii="Cambria" w:hAnsi="Cambria"/>
          <w:sz w:val="20"/>
        </w:rPr>
        <w:t xml:space="preserve">Follow-up with </w:t>
      </w:r>
      <w:r>
        <w:rPr>
          <w:rFonts w:ascii="Cambria" w:hAnsi="Cambria"/>
          <w:sz w:val="20"/>
        </w:rPr>
        <w:t>executives</w:t>
      </w:r>
      <w:r w:rsidRPr="00E7700A">
        <w:rPr>
          <w:rFonts w:ascii="Cambria" w:hAnsi="Cambria"/>
          <w:sz w:val="20"/>
        </w:rPr>
        <w:t xml:space="preserve"> for </w:t>
      </w:r>
      <w:r>
        <w:rPr>
          <w:rFonts w:ascii="Cambria" w:hAnsi="Cambria"/>
          <w:sz w:val="20"/>
        </w:rPr>
        <w:t>Quotation</w:t>
      </w:r>
      <w:r w:rsidRPr="00E7700A">
        <w:rPr>
          <w:rFonts w:ascii="Cambria" w:hAnsi="Cambria"/>
          <w:sz w:val="20"/>
        </w:rPr>
        <w:t xml:space="preserve"> of the Calls</w:t>
      </w:r>
      <w:r w:rsidR="0018059A">
        <w:rPr>
          <w:rFonts w:ascii="Cambria" w:hAnsi="Cambria"/>
          <w:sz w:val="20"/>
        </w:rPr>
        <w:t>.</w:t>
      </w:r>
    </w:p>
    <w:p w:rsidR="0018059A" w:rsidRPr="0018059A" w:rsidRDefault="0018059A" w:rsidP="00340239">
      <w:pPr>
        <w:numPr>
          <w:ilvl w:val="0"/>
          <w:numId w:val="32"/>
        </w:numPr>
        <w:rPr>
          <w:rFonts w:ascii="Cambria" w:hAnsi="Cambria"/>
          <w:sz w:val="20"/>
          <w:u w:val="single"/>
        </w:rPr>
      </w:pPr>
      <w:r w:rsidRPr="00C57D8C">
        <w:rPr>
          <w:rFonts w:ascii="Cambria" w:hAnsi="Cambria"/>
          <w:sz w:val="20"/>
        </w:rPr>
        <w:t>Follow-ups on Open calls from branches across Pan India</w:t>
      </w:r>
      <w:r w:rsidRPr="00E7700A">
        <w:rPr>
          <w:rFonts w:ascii="Cambria" w:hAnsi="Cambria"/>
          <w:sz w:val="20"/>
        </w:rPr>
        <w:t xml:space="preserve"> </w:t>
      </w:r>
    </w:p>
    <w:p w:rsidR="00340239" w:rsidRPr="00340239" w:rsidRDefault="00340239" w:rsidP="00340239">
      <w:pPr>
        <w:numPr>
          <w:ilvl w:val="0"/>
          <w:numId w:val="32"/>
        </w:numPr>
        <w:rPr>
          <w:rFonts w:ascii="Cambria" w:hAnsi="Cambria"/>
          <w:sz w:val="20"/>
          <w:u w:val="single"/>
        </w:rPr>
      </w:pPr>
      <w:r w:rsidRPr="00E7700A">
        <w:rPr>
          <w:rFonts w:ascii="Cambria" w:hAnsi="Cambria"/>
          <w:sz w:val="20"/>
        </w:rPr>
        <w:t>Follow up for Internal Invoices</w:t>
      </w:r>
      <w:r w:rsidR="0018059A">
        <w:rPr>
          <w:rFonts w:ascii="Cambria" w:hAnsi="Cambria"/>
          <w:sz w:val="20"/>
        </w:rPr>
        <w:t xml:space="preserve"> for Pan India locations.</w:t>
      </w:r>
    </w:p>
    <w:p w:rsidR="00340239" w:rsidRPr="00340239" w:rsidRDefault="00340239" w:rsidP="00340239">
      <w:pPr>
        <w:numPr>
          <w:ilvl w:val="0"/>
          <w:numId w:val="32"/>
        </w:numPr>
        <w:rPr>
          <w:rFonts w:ascii="Cambria" w:hAnsi="Cambria"/>
          <w:sz w:val="20"/>
          <w:u w:val="single"/>
        </w:rPr>
      </w:pPr>
      <w:r w:rsidRPr="00E7700A">
        <w:rPr>
          <w:rFonts w:ascii="Cambria" w:hAnsi="Cambria"/>
          <w:sz w:val="20"/>
        </w:rPr>
        <w:t xml:space="preserve">Follow up for </w:t>
      </w:r>
      <w:r w:rsidR="0018059A">
        <w:rPr>
          <w:rFonts w:ascii="Cambria" w:hAnsi="Cambria"/>
          <w:sz w:val="20"/>
        </w:rPr>
        <w:t>Payments with Vendors</w:t>
      </w:r>
    </w:p>
    <w:p w:rsidR="00340239" w:rsidRDefault="00340239" w:rsidP="00803CF5">
      <w:pPr>
        <w:pStyle w:val="ListParagraph"/>
        <w:autoSpaceDE w:val="0"/>
        <w:ind w:left="0"/>
        <w:contextualSpacing/>
        <w:rPr>
          <w:i/>
          <w:sz w:val="22"/>
        </w:rPr>
      </w:pPr>
    </w:p>
    <w:p w:rsidR="00362E58" w:rsidRDefault="00362E58" w:rsidP="00E7700A">
      <w:pPr>
        <w:ind w:left="2124" w:firstLine="708"/>
        <w:rPr>
          <w:rFonts w:ascii="Cambria" w:hAnsi="Cambria"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402EE7" w:rsidRDefault="00402EE7" w:rsidP="00E7700A">
      <w:pPr>
        <w:ind w:left="708"/>
        <w:rPr>
          <w:rFonts w:ascii="Cambria" w:hAnsi="Cambria"/>
          <w:b/>
          <w:sz w:val="20"/>
        </w:rPr>
      </w:pPr>
    </w:p>
    <w:p w:rsidR="000B7D68" w:rsidRPr="00E5218D" w:rsidRDefault="000B7D68" w:rsidP="00E7700A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 xml:space="preserve">Name of Organization:   Spectra Analytical </w:t>
      </w:r>
      <w:proofErr w:type="spellStart"/>
      <w:r w:rsidRPr="00E5218D">
        <w:rPr>
          <w:rFonts w:ascii="Cambria" w:hAnsi="Cambria"/>
          <w:b/>
          <w:sz w:val="20"/>
        </w:rPr>
        <w:t>Pvt</w:t>
      </w:r>
      <w:proofErr w:type="spellEnd"/>
      <w:r w:rsidRPr="00E5218D">
        <w:rPr>
          <w:rFonts w:ascii="Cambria" w:hAnsi="Cambria"/>
          <w:b/>
          <w:sz w:val="20"/>
        </w:rPr>
        <w:t xml:space="preserve"> Ltd. 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Department</w:t>
      </w:r>
      <w:r w:rsidRPr="00E5218D">
        <w:rPr>
          <w:rFonts w:ascii="Cambria" w:hAnsi="Cambria"/>
          <w:sz w:val="20"/>
        </w:rPr>
        <w:t xml:space="preserve">                    :  </w:t>
      </w:r>
      <w:r w:rsidRPr="00E5218D">
        <w:rPr>
          <w:rFonts w:ascii="Cambria" w:hAnsi="Cambria"/>
          <w:b/>
          <w:sz w:val="20"/>
        </w:rPr>
        <w:t>Production Department</w:t>
      </w:r>
      <w:r w:rsidRPr="00E5218D">
        <w:rPr>
          <w:rFonts w:ascii="Cambria" w:hAnsi="Cambria"/>
          <w:sz w:val="20"/>
        </w:rPr>
        <w:t xml:space="preserve"> 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Duration</w:t>
      </w:r>
      <w:r w:rsidRPr="00E5218D">
        <w:rPr>
          <w:rFonts w:ascii="Cambria" w:hAnsi="Cambria"/>
          <w:sz w:val="20"/>
        </w:rPr>
        <w:tab/>
      </w:r>
      <w:r w:rsidRPr="00E5218D">
        <w:rPr>
          <w:rFonts w:ascii="Cambria" w:hAnsi="Cambria"/>
          <w:sz w:val="20"/>
        </w:rPr>
        <w:tab/>
        <w:t xml:space="preserve">     :  </w:t>
      </w:r>
      <w:r w:rsidR="00BB396B" w:rsidRPr="00E5218D">
        <w:rPr>
          <w:rFonts w:ascii="Cambria" w:hAnsi="Cambria"/>
          <w:b/>
          <w:sz w:val="20"/>
        </w:rPr>
        <w:t xml:space="preserve">August 2013 to </w:t>
      </w:r>
      <w:r w:rsidR="00362E58">
        <w:rPr>
          <w:rFonts w:ascii="Cambria" w:hAnsi="Cambria"/>
          <w:b/>
          <w:sz w:val="20"/>
        </w:rPr>
        <w:t>Feb 2016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</w:rPr>
        <w:t xml:space="preserve">Responsibilities            </w:t>
      </w:r>
      <w:r w:rsidRPr="00E5218D">
        <w:rPr>
          <w:rFonts w:ascii="Cambria" w:hAnsi="Cambria"/>
          <w:sz w:val="20"/>
        </w:rPr>
        <w:t xml:space="preserve">:   </w:t>
      </w:r>
      <w:r w:rsidRPr="00E5218D">
        <w:rPr>
          <w:rFonts w:ascii="Cambria" w:hAnsi="Cambria"/>
          <w:b/>
          <w:sz w:val="20"/>
          <w:u w:val="single"/>
        </w:rPr>
        <w:t>Handling Basic Accounts &amp; W</w:t>
      </w:r>
      <w:r w:rsidR="007C3CD2" w:rsidRPr="00E5218D">
        <w:rPr>
          <w:rFonts w:ascii="Cambria" w:hAnsi="Cambria"/>
          <w:b/>
          <w:sz w:val="20"/>
          <w:u w:val="single"/>
        </w:rPr>
        <w:t>ork as a Calibration Engineers Cum Call coordinator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  <w:u w:val="single"/>
        </w:rPr>
        <w:t xml:space="preserve">Job Profile                         </w:t>
      </w:r>
    </w:p>
    <w:p w:rsidR="000B7D68" w:rsidRPr="00E5218D" w:rsidRDefault="000B7D68" w:rsidP="00631F15">
      <w:pPr>
        <w:numPr>
          <w:ilvl w:val="0"/>
          <w:numId w:val="4"/>
        </w:numPr>
        <w:ind w:left="3543"/>
        <w:rPr>
          <w:rFonts w:ascii="Cambria" w:hAnsi="Cambria"/>
          <w:b/>
          <w:sz w:val="20"/>
        </w:rPr>
      </w:pPr>
      <w:r w:rsidRPr="00E5218D">
        <w:rPr>
          <w:rFonts w:ascii="Cambria" w:hAnsi="Cambria"/>
          <w:sz w:val="20"/>
        </w:rPr>
        <w:t>Keep records of Daily incoming &amp; outgoing cash.</w:t>
      </w:r>
      <w:r w:rsidRPr="00E5218D">
        <w:rPr>
          <w:rFonts w:ascii="Cambria" w:hAnsi="Cambria"/>
          <w:b/>
          <w:sz w:val="20"/>
        </w:rPr>
        <w:t xml:space="preserve"> </w:t>
      </w:r>
    </w:p>
    <w:p w:rsidR="000B7D68" w:rsidRPr="00E5218D" w:rsidRDefault="000B7D68" w:rsidP="00631F15">
      <w:pPr>
        <w:numPr>
          <w:ilvl w:val="0"/>
          <w:numId w:val="4"/>
        </w:numPr>
        <w:ind w:left="3543"/>
        <w:rPr>
          <w:rFonts w:ascii="Cambria" w:hAnsi="Cambria"/>
          <w:b/>
          <w:sz w:val="20"/>
        </w:rPr>
      </w:pPr>
      <w:r w:rsidRPr="00E5218D">
        <w:rPr>
          <w:rFonts w:ascii="Cambria" w:hAnsi="Cambria"/>
          <w:sz w:val="20"/>
        </w:rPr>
        <w:t>Maintain records of accounts in Excel sheets.</w:t>
      </w:r>
    </w:p>
    <w:p w:rsidR="000B7D68" w:rsidRPr="00E5218D" w:rsidRDefault="000B7D68" w:rsidP="00631F15">
      <w:pPr>
        <w:numPr>
          <w:ilvl w:val="0"/>
          <w:numId w:val="4"/>
        </w:numPr>
        <w:ind w:left="3543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sz w:val="20"/>
        </w:rPr>
        <w:t xml:space="preserve">Calibrated </w:t>
      </w:r>
      <w:proofErr w:type="spellStart"/>
      <w:r w:rsidRPr="00E5218D">
        <w:rPr>
          <w:rFonts w:ascii="Cambria" w:hAnsi="Cambria"/>
          <w:sz w:val="20"/>
        </w:rPr>
        <w:t>Spectro</w:t>
      </w:r>
      <w:proofErr w:type="spellEnd"/>
      <w:r w:rsidRPr="00E5218D">
        <w:rPr>
          <w:rFonts w:ascii="Cambria" w:hAnsi="Cambria"/>
          <w:sz w:val="20"/>
        </w:rPr>
        <w:t xml:space="preserve"> Machines.</w:t>
      </w:r>
    </w:p>
    <w:p w:rsidR="002D2D08" w:rsidRPr="00E5218D" w:rsidRDefault="0018059A" w:rsidP="002D2D08">
      <w:pPr>
        <w:numPr>
          <w:ilvl w:val="1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Download</w:t>
      </w:r>
      <w:r w:rsidR="002D2D08" w:rsidRPr="00E5218D">
        <w:rPr>
          <w:rFonts w:ascii="Cambria" w:hAnsi="Cambria"/>
          <w:sz w:val="20"/>
        </w:rPr>
        <w:t xml:space="preserve"> Calls from Customers</w:t>
      </w:r>
    </w:p>
    <w:p w:rsidR="002D2D08" w:rsidRPr="00E5218D" w:rsidRDefault="002D2D08" w:rsidP="002D2D08">
      <w:pPr>
        <w:numPr>
          <w:ilvl w:val="1"/>
          <w:numId w:val="4"/>
        </w:numPr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Allocated calls to Engineers as per locations.</w:t>
      </w:r>
    </w:p>
    <w:p w:rsidR="002D2D08" w:rsidRPr="00E5218D" w:rsidRDefault="002D2D08" w:rsidP="002D2D08">
      <w:pPr>
        <w:numPr>
          <w:ilvl w:val="1"/>
          <w:numId w:val="4"/>
        </w:numPr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Update the status to seniors.</w:t>
      </w:r>
    </w:p>
    <w:p w:rsidR="002D2D08" w:rsidRPr="00E5218D" w:rsidRDefault="002D2D08" w:rsidP="002D2D08">
      <w:pPr>
        <w:numPr>
          <w:ilvl w:val="1"/>
          <w:numId w:val="4"/>
        </w:numPr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Keep attendance records of engineers.</w:t>
      </w:r>
    </w:p>
    <w:p w:rsidR="002D2D08" w:rsidRPr="00E5218D" w:rsidRDefault="002D2D08" w:rsidP="002D2D08">
      <w:pPr>
        <w:ind w:left="3555"/>
        <w:rPr>
          <w:rFonts w:ascii="Cambria" w:hAnsi="Cambria"/>
          <w:sz w:val="20"/>
        </w:rPr>
      </w:pPr>
    </w:p>
    <w:p w:rsidR="000B7D68" w:rsidRPr="00E5218D" w:rsidRDefault="000B7D68" w:rsidP="00631F15">
      <w:pPr>
        <w:ind w:left="3303"/>
        <w:rPr>
          <w:rFonts w:ascii="Cambria" w:hAnsi="Cambria"/>
          <w:sz w:val="20"/>
          <w:u w:val="single"/>
        </w:rPr>
      </w:pPr>
    </w:p>
    <w:p w:rsidR="000B7D68" w:rsidRPr="00E5218D" w:rsidRDefault="000B7D68" w:rsidP="0093284F">
      <w:pPr>
        <w:ind w:firstLine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 xml:space="preserve">Name of Organization:   </w:t>
      </w:r>
      <w:proofErr w:type="spellStart"/>
      <w:r w:rsidRPr="00E5218D">
        <w:rPr>
          <w:rFonts w:ascii="Cambria" w:hAnsi="Cambria"/>
          <w:b/>
          <w:sz w:val="20"/>
        </w:rPr>
        <w:t>Accel</w:t>
      </w:r>
      <w:proofErr w:type="spellEnd"/>
      <w:r w:rsidRPr="00E5218D">
        <w:rPr>
          <w:rFonts w:ascii="Cambria" w:hAnsi="Cambria"/>
          <w:b/>
          <w:sz w:val="20"/>
        </w:rPr>
        <w:t xml:space="preserve"> Frontline Services Ltd. 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Department</w:t>
      </w:r>
      <w:r w:rsidRPr="00E5218D">
        <w:rPr>
          <w:rFonts w:ascii="Cambria" w:hAnsi="Cambria"/>
          <w:sz w:val="20"/>
        </w:rPr>
        <w:t xml:space="preserve">                :   </w:t>
      </w:r>
      <w:r w:rsidRPr="00E5218D">
        <w:rPr>
          <w:rFonts w:ascii="Cambria" w:hAnsi="Cambria"/>
          <w:b/>
          <w:sz w:val="20"/>
        </w:rPr>
        <w:t>IT Department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Duration</w:t>
      </w:r>
      <w:r w:rsidRPr="00E5218D">
        <w:rPr>
          <w:rFonts w:ascii="Cambria" w:hAnsi="Cambria"/>
          <w:sz w:val="20"/>
        </w:rPr>
        <w:tab/>
      </w:r>
      <w:r w:rsidRPr="00E5218D">
        <w:rPr>
          <w:rFonts w:ascii="Cambria" w:hAnsi="Cambria"/>
          <w:sz w:val="20"/>
        </w:rPr>
        <w:tab/>
        <w:t xml:space="preserve"> :   </w:t>
      </w:r>
      <w:r w:rsidRPr="00E5218D">
        <w:rPr>
          <w:rFonts w:ascii="Cambria" w:hAnsi="Cambria"/>
          <w:b/>
          <w:sz w:val="20"/>
        </w:rPr>
        <w:t>21</w:t>
      </w:r>
      <w:r w:rsidRPr="00E5218D">
        <w:rPr>
          <w:rFonts w:ascii="Cambria" w:hAnsi="Cambria"/>
          <w:b/>
          <w:sz w:val="20"/>
          <w:vertAlign w:val="superscript"/>
        </w:rPr>
        <w:t>st</w:t>
      </w:r>
      <w:r w:rsidRPr="00E5218D">
        <w:rPr>
          <w:rFonts w:ascii="Cambria" w:hAnsi="Cambria"/>
          <w:b/>
          <w:sz w:val="20"/>
        </w:rPr>
        <w:t xml:space="preserve"> June 2011 to July 2013</w:t>
      </w:r>
    </w:p>
    <w:p w:rsidR="000B7D68" w:rsidRPr="00E5218D" w:rsidRDefault="000B7D68" w:rsidP="00631F15">
      <w:pPr>
        <w:tabs>
          <w:tab w:val="left" w:pos="2430"/>
        </w:tabs>
        <w:ind w:left="70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</w:rPr>
        <w:t xml:space="preserve">Responsibilities          </w:t>
      </w:r>
      <w:r w:rsidRPr="00E5218D">
        <w:rPr>
          <w:rFonts w:ascii="Cambria" w:hAnsi="Cambria"/>
          <w:sz w:val="20"/>
        </w:rPr>
        <w:t xml:space="preserve">:   </w:t>
      </w:r>
      <w:r w:rsidRPr="00E5218D">
        <w:rPr>
          <w:rFonts w:ascii="Cambria" w:hAnsi="Cambria"/>
          <w:b/>
          <w:sz w:val="20"/>
          <w:u w:val="single"/>
        </w:rPr>
        <w:t>Handling IT Department as a CCO In-charge and Inventory In-charge</w:t>
      </w:r>
    </w:p>
    <w:p w:rsidR="00100A3A" w:rsidRDefault="00100A3A" w:rsidP="00631F15">
      <w:pPr>
        <w:ind w:left="708"/>
        <w:rPr>
          <w:rFonts w:ascii="Cambria" w:hAnsi="Cambria"/>
          <w:b/>
          <w:sz w:val="20"/>
        </w:rPr>
      </w:pPr>
    </w:p>
    <w:p w:rsidR="007C3CD2" w:rsidRPr="00E5218D" w:rsidRDefault="000B7D68" w:rsidP="0054562E">
      <w:pPr>
        <w:ind w:firstLine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Job Profile</w:t>
      </w:r>
      <w:r w:rsidRPr="00E5218D">
        <w:rPr>
          <w:rFonts w:ascii="Cambria" w:hAnsi="Cambria"/>
          <w:b/>
          <w:sz w:val="20"/>
        </w:rPr>
        <w:tab/>
      </w:r>
      <w:r w:rsidRPr="00E5218D">
        <w:rPr>
          <w:rFonts w:ascii="Cambria" w:hAnsi="Cambria"/>
          <w:b/>
          <w:sz w:val="20"/>
        </w:rPr>
        <w:tab/>
      </w:r>
      <w:r w:rsidRPr="00E5218D">
        <w:rPr>
          <w:rFonts w:ascii="Cambria" w:hAnsi="Cambria"/>
          <w:b/>
          <w:sz w:val="20"/>
        </w:rPr>
        <w:tab/>
      </w:r>
    </w:p>
    <w:p w:rsidR="000B7D68" w:rsidRPr="00E5218D" w:rsidRDefault="007C3CD2" w:rsidP="007C3CD2">
      <w:pPr>
        <w:ind w:left="2832" w:firstLine="306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  <w:u w:val="single"/>
        </w:rPr>
        <w:t xml:space="preserve">As a Inventory </w:t>
      </w:r>
      <w:r w:rsidR="0093284F">
        <w:rPr>
          <w:rFonts w:ascii="Cambria" w:hAnsi="Cambria"/>
          <w:b/>
          <w:sz w:val="20"/>
          <w:u w:val="single"/>
        </w:rPr>
        <w:t>Person</w:t>
      </w:r>
    </w:p>
    <w:p w:rsidR="007C3CD2" w:rsidRPr="00E5218D" w:rsidRDefault="007C3CD2" w:rsidP="00631F15">
      <w:pPr>
        <w:ind w:left="708"/>
        <w:rPr>
          <w:rFonts w:ascii="Cambria" w:hAnsi="Cambria"/>
          <w:b/>
          <w:sz w:val="20"/>
        </w:rPr>
      </w:pPr>
    </w:p>
    <w:p w:rsidR="000B7D68" w:rsidRPr="00E5218D" w:rsidRDefault="000B7D68" w:rsidP="00631F15">
      <w:pPr>
        <w:numPr>
          <w:ilvl w:val="4"/>
          <w:numId w:val="15"/>
        </w:numPr>
        <w:ind w:left="3588" w:hanging="450"/>
        <w:rPr>
          <w:rFonts w:ascii="Cambria" w:hAnsi="Cambria"/>
          <w:b/>
          <w:sz w:val="20"/>
        </w:rPr>
      </w:pPr>
      <w:r w:rsidRPr="00E5218D">
        <w:rPr>
          <w:rFonts w:ascii="Cambria" w:hAnsi="Cambria"/>
          <w:sz w:val="20"/>
        </w:rPr>
        <w:t>Handled the responsibilities of receiving the Printers, Scanners and Monitor Defectives from Engineers.</w:t>
      </w:r>
    </w:p>
    <w:p w:rsidR="000B7D68" w:rsidRPr="00E5218D" w:rsidRDefault="000B7D68" w:rsidP="00631F15">
      <w:pPr>
        <w:numPr>
          <w:ilvl w:val="4"/>
          <w:numId w:val="15"/>
        </w:numPr>
        <w:ind w:left="3588" w:hanging="45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Handled the responsibilities dispatching defectives Materials to HO and Vendors like </w:t>
      </w:r>
      <w:r w:rsidR="0093284F">
        <w:rPr>
          <w:rFonts w:ascii="Cambria" w:hAnsi="Cambria"/>
          <w:sz w:val="20"/>
        </w:rPr>
        <w:t xml:space="preserve">Kodak, </w:t>
      </w:r>
      <w:r w:rsidR="0093284F" w:rsidRPr="00E5218D">
        <w:rPr>
          <w:rFonts w:ascii="Cambria" w:hAnsi="Cambria"/>
          <w:sz w:val="20"/>
        </w:rPr>
        <w:t>Lexmark, Brother</w:t>
      </w:r>
      <w:r w:rsidR="004C5735">
        <w:rPr>
          <w:rFonts w:ascii="Cambria" w:hAnsi="Cambria"/>
          <w:sz w:val="20"/>
        </w:rPr>
        <w:t>, Ricoh and</w:t>
      </w:r>
      <w:r w:rsidR="0093284F">
        <w:rPr>
          <w:rFonts w:ascii="Cambria" w:hAnsi="Cambria"/>
          <w:sz w:val="20"/>
        </w:rPr>
        <w:t xml:space="preserve"> View sonic</w:t>
      </w:r>
      <w:r w:rsidRPr="00E5218D">
        <w:rPr>
          <w:rFonts w:ascii="Cambria" w:hAnsi="Cambria"/>
          <w:sz w:val="20"/>
        </w:rPr>
        <w:t>.</w:t>
      </w:r>
    </w:p>
    <w:p w:rsidR="000B7D68" w:rsidRPr="00E5218D" w:rsidRDefault="000B7D68" w:rsidP="00631F15">
      <w:pPr>
        <w:numPr>
          <w:ilvl w:val="4"/>
          <w:numId w:val="15"/>
        </w:numPr>
        <w:ind w:left="4398" w:hanging="126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Issue</w:t>
      </w:r>
      <w:r w:rsidR="0093284F">
        <w:rPr>
          <w:rFonts w:ascii="Cambria" w:hAnsi="Cambria"/>
          <w:sz w:val="20"/>
        </w:rPr>
        <w:t xml:space="preserve"> of Good Parts to Engineers through</w:t>
      </w:r>
      <w:r w:rsidRPr="00E5218D">
        <w:rPr>
          <w:rFonts w:ascii="Cambria" w:hAnsi="Cambria"/>
          <w:sz w:val="20"/>
        </w:rPr>
        <w:t xml:space="preserve"> system.</w:t>
      </w:r>
    </w:p>
    <w:p w:rsidR="000B7D68" w:rsidRDefault="000B7D68" w:rsidP="00631F15">
      <w:pPr>
        <w:numPr>
          <w:ilvl w:val="4"/>
          <w:numId w:val="15"/>
        </w:numPr>
        <w:ind w:left="4398" w:hanging="126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Receipt of Good </w:t>
      </w:r>
      <w:r w:rsidR="0093284F">
        <w:rPr>
          <w:rFonts w:ascii="Cambria" w:hAnsi="Cambria"/>
          <w:sz w:val="20"/>
        </w:rPr>
        <w:t>Parts through</w:t>
      </w:r>
      <w:r w:rsidR="007C3CD2" w:rsidRPr="00E5218D">
        <w:rPr>
          <w:rFonts w:ascii="Cambria" w:hAnsi="Cambria"/>
          <w:sz w:val="20"/>
        </w:rPr>
        <w:t xml:space="preserve"> system after tally</w:t>
      </w:r>
      <w:r w:rsidRPr="00E5218D">
        <w:rPr>
          <w:rFonts w:ascii="Cambria" w:hAnsi="Cambria"/>
          <w:sz w:val="20"/>
        </w:rPr>
        <w:t xml:space="preserve"> the same with manual DC.</w:t>
      </w:r>
    </w:p>
    <w:p w:rsidR="007C3CD2" w:rsidRDefault="0093284F" w:rsidP="0018059A">
      <w:pPr>
        <w:numPr>
          <w:ilvl w:val="4"/>
          <w:numId w:val="15"/>
        </w:numPr>
        <w:ind w:left="4398" w:hanging="1260"/>
        <w:rPr>
          <w:rFonts w:ascii="Cambria" w:hAnsi="Cambria"/>
          <w:sz w:val="20"/>
        </w:rPr>
      </w:pPr>
      <w:r w:rsidRPr="0018059A">
        <w:rPr>
          <w:rFonts w:ascii="Cambria" w:hAnsi="Cambria"/>
          <w:sz w:val="20"/>
        </w:rPr>
        <w:t>Creating Buffer orders through</w:t>
      </w:r>
      <w:r w:rsidR="000B7D68" w:rsidRPr="0018059A">
        <w:rPr>
          <w:rFonts w:ascii="Cambria" w:hAnsi="Cambria"/>
          <w:sz w:val="20"/>
        </w:rPr>
        <w:t xml:space="preserve"> system and also creating Sales Order after sell</w:t>
      </w:r>
      <w:r w:rsidR="0018059A">
        <w:rPr>
          <w:rFonts w:ascii="Cambria" w:hAnsi="Cambria"/>
          <w:sz w:val="20"/>
        </w:rPr>
        <w:t xml:space="preserve">ing the </w:t>
      </w:r>
    </w:p>
    <w:p w:rsidR="0018059A" w:rsidRPr="0018059A" w:rsidRDefault="0018059A" w:rsidP="0018059A">
      <w:pPr>
        <w:ind w:left="313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</w:t>
      </w:r>
      <w:r w:rsidR="00402EE7" w:rsidRPr="0018059A">
        <w:rPr>
          <w:rFonts w:ascii="Cambria" w:hAnsi="Cambria"/>
          <w:sz w:val="20"/>
        </w:rPr>
        <w:t>Parts</w:t>
      </w:r>
      <w:r w:rsidRPr="0018059A">
        <w:rPr>
          <w:rFonts w:ascii="Cambria" w:hAnsi="Cambria"/>
          <w:sz w:val="20"/>
        </w:rPr>
        <w:t xml:space="preserve"> to the customers.</w:t>
      </w:r>
    </w:p>
    <w:p w:rsidR="000B7D68" w:rsidRPr="00E5218D" w:rsidRDefault="0093284F" w:rsidP="007C3CD2">
      <w:pPr>
        <w:numPr>
          <w:ilvl w:val="4"/>
          <w:numId w:val="15"/>
        </w:numPr>
        <w:ind w:left="3588" w:hanging="45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Daily sending report to vendors &amp; HO</w:t>
      </w:r>
    </w:p>
    <w:p w:rsidR="000B7D68" w:rsidRPr="00E5218D" w:rsidRDefault="000B7D68" w:rsidP="00631F15">
      <w:pPr>
        <w:numPr>
          <w:ilvl w:val="2"/>
          <w:numId w:val="15"/>
        </w:numPr>
        <w:ind w:left="3768" w:hanging="63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Daily mailing the Dispatching file to seniors.</w:t>
      </w:r>
    </w:p>
    <w:p w:rsidR="000B7D68" w:rsidRPr="00E5218D" w:rsidRDefault="000B7D68" w:rsidP="00631F15">
      <w:pPr>
        <w:numPr>
          <w:ilvl w:val="2"/>
          <w:numId w:val="15"/>
        </w:numPr>
        <w:ind w:left="3768" w:hanging="63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Take a Monthly audit of good parts</w:t>
      </w:r>
    </w:p>
    <w:p w:rsidR="007C3CD2" w:rsidRPr="00E5218D" w:rsidRDefault="007C3CD2" w:rsidP="007C3CD2">
      <w:pPr>
        <w:ind w:left="3768"/>
        <w:rPr>
          <w:rFonts w:ascii="Cambria" w:hAnsi="Cambria"/>
          <w:sz w:val="20"/>
          <w:u w:val="single"/>
        </w:rPr>
      </w:pPr>
    </w:p>
    <w:p w:rsidR="007C3CD2" w:rsidRPr="00E5218D" w:rsidRDefault="007C3CD2" w:rsidP="007C3CD2">
      <w:pPr>
        <w:ind w:left="2430" w:firstLine="70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  <w:u w:val="single"/>
        </w:rPr>
        <w:t>As a Call coordinator</w:t>
      </w:r>
    </w:p>
    <w:p w:rsidR="007C3CD2" w:rsidRPr="00E5218D" w:rsidRDefault="007C3CD2" w:rsidP="007C3CD2">
      <w:pPr>
        <w:ind w:left="2430" w:firstLine="708"/>
        <w:rPr>
          <w:rFonts w:ascii="Cambria" w:hAnsi="Cambria"/>
          <w:sz w:val="20"/>
        </w:rPr>
      </w:pPr>
    </w:p>
    <w:p w:rsidR="007C3CD2" w:rsidRPr="00E5218D" w:rsidRDefault="00AC7F2B" w:rsidP="00631F15">
      <w:pPr>
        <w:numPr>
          <w:ilvl w:val="2"/>
          <w:numId w:val="15"/>
        </w:numPr>
        <w:ind w:left="3768" w:hanging="63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Download</w:t>
      </w:r>
      <w:r w:rsidR="0054562E">
        <w:rPr>
          <w:rFonts w:ascii="Cambria" w:hAnsi="Cambria"/>
          <w:sz w:val="20"/>
        </w:rPr>
        <w:t xml:space="preserve"> Calls from Company</w:t>
      </w:r>
      <w:r w:rsidR="007C3CD2" w:rsidRPr="00E5218D">
        <w:rPr>
          <w:rFonts w:ascii="Cambria" w:hAnsi="Cambria"/>
          <w:sz w:val="20"/>
        </w:rPr>
        <w:t xml:space="preserve"> software.</w:t>
      </w:r>
    </w:p>
    <w:p w:rsidR="007C3CD2" w:rsidRPr="00E5218D" w:rsidRDefault="007C3CD2" w:rsidP="00631F15">
      <w:pPr>
        <w:numPr>
          <w:ilvl w:val="2"/>
          <w:numId w:val="15"/>
        </w:numPr>
        <w:ind w:left="3768" w:hanging="63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Allocated calls to Engineers as per locations.</w:t>
      </w:r>
    </w:p>
    <w:p w:rsidR="007C3CD2" w:rsidRPr="00E5218D" w:rsidRDefault="007C3CD2" w:rsidP="00631F15">
      <w:pPr>
        <w:numPr>
          <w:ilvl w:val="2"/>
          <w:numId w:val="15"/>
        </w:numPr>
        <w:ind w:left="3768" w:hanging="63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Fallow up the engineers for calls updates.</w:t>
      </w:r>
    </w:p>
    <w:p w:rsidR="007C3CD2" w:rsidRPr="00E5218D" w:rsidRDefault="007C3CD2" w:rsidP="00631F15">
      <w:pPr>
        <w:numPr>
          <w:ilvl w:val="2"/>
          <w:numId w:val="15"/>
        </w:numPr>
        <w:ind w:left="3768" w:hanging="63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U</w:t>
      </w:r>
      <w:r w:rsidR="0054562E">
        <w:rPr>
          <w:rFonts w:ascii="Cambria" w:hAnsi="Cambria"/>
          <w:sz w:val="20"/>
        </w:rPr>
        <w:t xml:space="preserve">pdate the status in the </w:t>
      </w:r>
      <w:proofErr w:type="spellStart"/>
      <w:r w:rsidR="0054562E">
        <w:rPr>
          <w:rFonts w:ascii="Cambria" w:hAnsi="Cambria"/>
          <w:sz w:val="20"/>
        </w:rPr>
        <w:t>company</w:t>
      </w:r>
      <w:r w:rsidR="0054562E" w:rsidRPr="00E5218D">
        <w:rPr>
          <w:rFonts w:ascii="Cambria" w:hAnsi="Cambria"/>
          <w:sz w:val="20"/>
        </w:rPr>
        <w:t>s</w:t>
      </w:r>
      <w:proofErr w:type="spellEnd"/>
      <w:r w:rsidRPr="00E5218D">
        <w:rPr>
          <w:rFonts w:ascii="Cambria" w:hAnsi="Cambria"/>
          <w:sz w:val="20"/>
        </w:rPr>
        <w:t xml:space="preserve"> software as well as </w:t>
      </w:r>
      <w:proofErr w:type="spellStart"/>
      <w:r w:rsidR="0054562E">
        <w:rPr>
          <w:rFonts w:ascii="Cambria" w:hAnsi="Cambria"/>
          <w:sz w:val="20"/>
        </w:rPr>
        <w:t>vendor</w:t>
      </w:r>
      <w:r w:rsidR="0054562E" w:rsidRPr="00E5218D">
        <w:rPr>
          <w:rFonts w:ascii="Cambria" w:hAnsi="Cambria"/>
          <w:sz w:val="20"/>
        </w:rPr>
        <w:t>s</w:t>
      </w:r>
      <w:proofErr w:type="spellEnd"/>
      <w:r w:rsidRPr="00E5218D">
        <w:rPr>
          <w:rFonts w:ascii="Cambria" w:hAnsi="Cambria"/>
          <w:sz w:val="20"/>
        </w:rPr>
        <w:t xml:space="preserve"> software.</w:t>
      </w:r>
    </w:p>
    <w:p w:rsidR="007C3CD2" w:rsidRPr="00E5218D" w:rsidRDefault="007C3CD2" w:rsidP="00631F15">
      <w:pPr>
        <w:numPr>
          <w:ilvl w:val="2"/>
          <w:numId w:val="15"/>
        </w:numPr>
        <w:ind w:left="3768" w:hanging="630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Keep attendance records of engineers.</w:t>
      </w:r>
    </w:p>
    <w:p w:rsidR="007C3CD2" w:rsidRPr="00E5218D" w:rsidRDefault="007C3CD2" w:rsidP="007C3CD2">
      <w:pPr>
        <w:ind w:left="3768"/>
        <w:rPr>
          <w:rFonts w:ascii="Cambria" w:hAnsi="Cambria"/>
          <w:sz w:val="20"/>
        </w:rPr>
      </w:pPr>
    </w:p>
    <w:p w:rsidR="007C3CD2" w:rsidRPr="00E5218D" w:rsidRDefault="007C3CD2" w:rsidP="007C3CD2">
      <w:pPr>
        <w:ind w:left="286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  </w:t>
      </w:r>
    </w:p>
    <w:p w:rsidR="000B7D68" w:rsidRPr="00E5218D" w:rsidRDefault="000B7D68" w:rsidP="0054562E">
      <w:pPr>
        <w:ind w:firstLine="708"/>
        <w:rPr>
          <w:rFonts w:ascii="Cambria" w:hAnsi="Cambria"/>
          <w:sz w:val="20"/>
        </w:rPr>
      </w:pPr>
      <w:r w:rsidRPr="00E5218D">
        <w:rPr>
          <w:rFonts w:ascii="Cambria" w:hAnsi="Cambria"/>
          <w:b/>
          <w:sz w:val="20"/>
        </w:rPr>
        <w:t>Department               :   Mobile (TRS)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Duration                      :   May 16, 2005 to 20</w:t>
      </w:r>
      <w:r w:rsidRPr="00E5218D">
        <w:rPr>
          <w:rFonts w:ascii="Cambria" w:hAnsi="Cambria"/>
          <w:b/>
          <w:sz w:val="20"/>
          <w:vertAlign w:val="superscript"/>
        </w:rPr>
        <w:t>th</w:t>
      </w:r>
      <w:r w:rsidRPr="00E5218D">
        <w:rPr>
          <w:rFonts w:ascii="Cambria" w:hAnsi="Cambria"/>
          <w:b/>
          <w:sz w:val="20"/>
        </w:rPr>
        <w:t xml:space="preserve"> June 2011</w:t>
      </w:r>
    </w:p>
    <w:p w:rsidR="000B7D68" w:rsidRPr="00E5218D" w:rsidRDefault="00257937" w:rsidP="00631F15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Designation</w:t>
      </w:r>
      <w:r w:rsidRPr="00E5218D">
        <w:rPr>
          <w:rFonts w:ascii="Cambria" w:hAnsi="Cambria"/>
          <w:b/>
          <w:sz w:val="20"/>
        </w:rPr>
        <w:tab/>
      </w:r>
      <w:r w:rsidR="004C5735">
        <w:rPr>
          <w:rFonts w:ascii="Cambria" w:hAnsi="Cambria"/>
          <w:b/>
          <w:sz w:val="20"/>
        </w:rPr>
        <w:t xml:space="preserve">        </w:t>
      </w:r>
      <w:r w:rsidR="000B7D68" w:rsidRPr="00E5218D">
        <w:rPr>
          <w:rFonts w:ascii="Cambria" w:hAnsi="Cambria"/>
          <w:b/>
          <w:sz w:val="20"/>
        </w:rPr>
        <w:t>:   Senior Executive  Inventory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</w:rPr>
        <w:t xml:space="preserve">Responsibilities   </w:t>
      </w:r>
      <w:r w:rsidR="004C5735">
        <w:rPr>
          <w:rFonts w:ascii="Cambria" w:hAnsi="Cambria"/>
          <w:b/>
          <w:sz w:val="20"/>
        </w:rPr>
        <w:t xml:space="preserve">    </w:t>
      </w:r>
      <w:r w:rsidRPr="00E5218D">
        <w:rPr>
          <w:rFonts w:ascii="Cambria" w:hAnsi="Cambria"/>
          <w:b/>
          <w:sz w:val="20"/>
        </w:rPr>
        <w:t xml:space="preserve">:   </w:t>
      </w:r>
      <w:r w:rsidRPr="00E5218D">
        <w:rPr>
          <w:rFonts w:ascii="Cambria" w:hAnsi="Cambria"/>
          <w:b/>
          <w:sz w:val="20"/>
          <w:u w:val="single"/>
        </w:rPr>
        <w:t xml:space="preserve">Handling Mobile Department as </w:t>
      </w:r>
      <w:r w:rsidR="0019503B" w:rsidRPr="00E5218D">
        <w:rPr>
          <w:rFonts w:ascii="Cambria" w:hAnsi="Cambria"/>
          <w:b/>
          <w:sz w:val="20"/>
          <w:u w:val="single"/>
        </w:rPr>
        <w:t xml:space="preserve">a Mobile In-charge </w:t>
      </w:r>
    </w:p>
    <w:p w:rsidR="00402EE7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b/>
          <w:sz w:val="20"/>
        </w:rPr>
        <w:t>Job Profile</w:t>
      </w:r>
      <w:r w:rsidRPr="00E5218D">
        <w:rPr>
          <w:rFonts w:ascii="Cambria" w:hAnsi="Cambria"/>
          <w:sz w:val="20"/>
        </w:rPr>
        <w:t xml:space="preserve">                 </w:t>
      </w:r>
      <w:r w:rsidR="004C5735" w:rsidRPr="004C5735">
        <w:rPr>
          <w:rFonts w:ascii="Cambria" w:hAnsi="Cambria"/>
          <w:b/>
          <w:sz w:val="20"/>
        </w:rPr>
        <w:t xml:space="preserve"> </w:t>
      </w:r>
      <w:r w:rsidRPr="004C5735">
        <w:rPr>
          <w:rFonts w:ascii="Cambria" w:hAnsi="Cambria"/>
          <w:b/>
          <w:sz w:val="20"/>
        </w:rPr>
        <w:t>:</w:t>
      </w:r>
      <w:r w:rsidRPr="00E5218D">
        <w:rPr>
          <w:rFonts w:ascii="Cambria" w:hAnsi="Cambria"/>
          <w:sz w:val="20"/>
        </w:rPr>
        <w:t xml:space="preserve">   </w:t>
      </w:r>
      <w:r w:rsidR="00402EE7">
        <w:rPr>
          <w:rFonts w:ascii="Cambria" w:hAnsi="Cambria"/>
          <w:sz w:val="20"/>
        </w:rPr>
        <w:t xml:space="preserve">        </w:t>
      </w:r>
    </w:p>
    <w:p w:rsidR="000B7D68" w:rsidRPr="00E5218D" w:rsidRDefault="000B7D68" w:rsidP="00402EE7">
      <w:pPr>
        <w:numPr>
          <w:ilvl w:val="0"/>
          <w:numId w:val="19"/>
        </w:numPr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Working as a Mobile In-charge &amp; storage In-charge and Co-ordinate with all            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ab/>
      </w:r>
      <w:r w:rsidRPr="00E5218D">
        <w:rPr>
          <w:rFonts w:ascii="Cambria" w:hAnsi="Cambria"/>
          <w:sz w:val="20"/>
        </w:rPr>
        <w:tab/>
      </w:r>
      <w:r w:rsidRPr="00E5218D">
        <w:rPr>
          <w:rFonts w:ascii="Cambria" w:hAnsi="Cambria"/>
          <w:sz w:val="20"/>
        </w:rPr>
        <w:tab/>
        <w:t xml:space="preserve">     </w:t>
      </w:r>
      <w:r w:rsidR="00402EE7">
        <w:rPr>
          <w:rFonts w:ascii="Cambria" w:hAnsi="Cambria"/>
          <w:sz w:val="20"/>
        </w:rPr>
        <w:t xml:space="preserve">            </w:t>
      </w:r>
      <w:r w:rsidRPr="00E5218D">
        <w:rPr>
          <w:rFonts w:ascii="Cambria" w:hAnsi="Cambria"/>
          <w:sz w:val="20"/>
        </w:rPr>
        <w:t>Vendors</w:t>
      </w:r>
    </w:p>
    <w:p w:rsidR="000B7D68" w:rsidRPr="00E5218D" w:rsidRDefault="000B7D68" w:rsidP="00631F15">
      <w:pPr>
        <w:numPr>
          <w:ilvl w:val="0"/>
          <w:numId w:val="11"/>
        </w:numPr>
        <w:ind w:left="361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All necessary fillin</w:t>
      </w:r>
      <w:r w:rsidR="001B422D" w:rsidRPr="00E5218D">
        <w:rPr>
          <w:rFonts w:ascii="Cambria" w:hAnsi="Cambria"/>
          <w:sz w:val="20"/>
        </w:rPr>
        <w:t>gs were to be done on daily basi</w:t>
      </w:r>
      <w:r w:rsidRPr="00E5218D">
        <w:rPr>
          <w:rFonts w:ascii="Cambria" w:hAnsi="Cambria"/>
          <w:sz w:val="20"/>
        </w:rPr>
        <w:t>s.</w:t>
      </w:r>
    </w:p>
    <w:p w:rsidR="000B7D68" w:rsidRPr="00E5218D" w:rsidRDefault="000B7D68" w:rsidP="00631F15">
      <w:pPr>
        <w:numPr>
          <w:ilvl w:val="0"/>
          <w:numId w:val="14"/>
        </w:numPr>
        <w:ind w:left="358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All the stock PCB, Accessories, Spares was given under my responsibilities.</w:t>
      </w:r>
    </w:p>
    <w:p w:rsidR="000B7D68" w:rsidRPr="00E5218D" w:rsidRDefault="000B7D68" w:rsidP="00631F15">
      <w:pPr>
        <w:numPr>
          <w:ilvl w:val="0"/>
          <w:numId w:val="14"/>
        </w:numPr>
        <w:ind w:left="358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Handled the responsibilities of Check &amp; issue the good PCB and the spares.</w:t>
      </w:r>
    </w:p>
    <w:p w:rsidR="000B7D68" w:rsidRPr="00E5218D" w:rsidRDefault="000B7D68" w:rsidP="00631F15">
      <w:pPr>
        <w:numPr>
          <w:ilvl w:val="0"/>
          <w:numId w:val="14"/>
        </w:numPr>
        <w:ind w:left="358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Handled the responsibilities of receiving the Defective PCB and spares from the engineers and all that to be sent to H/O same day without fail.</w:t>
      </w:r>
    </w:p>
    <w:p w:rsidR="000B7D68" w:rsidRPr="00E5218D" w:rsidRDefault="000B7D68" w:rsidP="00631F15">
      <w:pPr>
        <w:numPr>
          <w:ilvl w:val="0"/>
          <w:numId w:val="14"/>
        </w:numPr>
        <w:ind w:left="358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Daily mailing of the Dispatch details to the H/O without fail.</w:t>
      </w:r>
    </w:p>
    <w:p w:rsidR="000B7D68" w:rsidRPr="00E5218D" w:rsidRDefault="000B7D68" w:rsidP="00631F15">
      <w:pPr>
        <w:numPr>
          <w:ilvl w:val="0"/>
          <w:numId w:val="14"/>
        </w:numPr>
        <w:ind w:left="358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Creating D.C. online was another keen process which has to be carried on sending defectives.</w:t>
      </w:r>
    </w:p>
    <w:p w:rsidR="000B7D68" w:rsidRPr="00E5218D" w:rsidRDefault="000B7D68" w:rsidP="00631F15">
      <w:pPr>
        <w:numPr>
          <w:ilvl w:val="0"/>
          <w:numId w:val="14"/>
        </w:numPr>
        <w:ind w:left="358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Successfully acquired training from Run Service Info care Pvt. Ltd. Twice during the period.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</w:rPr>
      </w:pPr>
    </w:p>
    <w:p w:rsidR="00402EE7" w:rsidRDefault="00402EE7" w:rsidP="004C5735">
      <w:pPr>
        <w:ind w:firstLine="708"/>
        <w:rPr>
          <w:rFonts w:ascii="Cambria" w:hAnsi="Cambria"/>
          <w:b/>
          <w:sz w:val="20"/>
        </w:rPr>
      </w:pPr>
    </w:p>
    <w:p w:rsidR="00402EE7" w:rsidRDefault="00402EE7" w:rsidP="004C5735">
      <w:pPr>
        <w:ind w:firstLine="708"/>
        <w:rPr>
          <w:rFonts w:ascii="Cambria" w:hAnsi="Cambria"/>
          <w:b/>
          <w:sz w:val="20"/>
        </w:rPr>
      </w:pPr>
    </w:p>
    <w:p w:rsidR="000B7D68" w:rsidRPr="00E5218D" w:rsidRDefault="000B7D68" w:rsidP="004C5735">
      <w:pPr>
        <w:ind w:firstLine="708"/>
        <w:rPr>
          <w:rFonts w:ascii="Cambria" w:hAnsi="Cambria"/>
          <w:sz w:val="20"/>
        </w:rPr>
      </w:pPr>
      <w:r w:rsidRPr="00E5218D">
        <w:rPr>
          <w:rFonts w:ascii="Cambria" w:hAnsi="Cambria"/>
          <w:b/>
          <w:sz w:val="20"/>
        </w:rPr>
        <w:t>Name of Organization:    Birla College (</w:t>
      </w:r>
      <w:proofErr w:type="spellStart"/>
      <w:r w:rsidRPr="00E5218D">
        <w:rPr>
          <w:rFonts w:ascii="Cambria" w:hAnsi="Cambria"/>
          <w:b/>
          <w:sz w:val="20"/>
        </w:rPr>
        <w:t>Kalyan</w:t>
      </w:r>
      <w:proofErr w:type="spellEnd"/>
      <w:r w:rsidRPr="00E5218D">
        <w:rPr>
          <w:rFonts w:ascii="Cambria" w:hAnsi="Cambria"/>
          <w:b/>
          <w:sz w:val="20"/>
        </w:rPr>
        <w:t>)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Department                 :   Library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</w:rPr>
      </w:pPr>
      <w:r w:rsidRPr="00E5218D">
        <w:rPr>
          <w:rFonts w:ascii="Cambria" w:hAnsi="Cambria"/>
          <w:b/>
          <w:sz w:val="20"/>
        </w:rPr>
        <w:t>Duration                      :   June 2003 to Feb 2005</w:t>
      </w:r>
    </w:p>
    <w:p w:rsidR="000B7D68" w:rsidRPr="004C5735" w:rsidRDefault="000B7D68" w:rsidP="004C573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b/>
          <w:sz w:val="20"/>
        </w:rPr>
        <w:t>Job Profile</w:t>
      </w:r>
      <w:r w:rsidRPr="00E5218D">
        <w:rPr>
          <w:rFonts w:ascii="Cambria" w:hAnsi="Cambria"/>
          <w:sz w:val="20"/>
        </w:rPr>
        <w:t xml:space="preserve">                   </w:t>
      </w:r>
      <w:r w:rsidR="004C5735">
        <w:rPr>
          <w:rFonts w:ascii="Cambria" w:hAnsi="Cambria"/>
          <w:sz w:val="20"/>
        </w:rPr>
        <w:t xml:space="preserve">                      </w:t>
      </w:r>
      <w:r w:rsidRPr="00E5218D">
        <w:rPr>
          <w:rFonts w:ascii="Cambria" w:hAnsi="Cambria"/>
          <w:sz w:val="20"/>
        </w:rPr>
        <w:t>Issuing &amp; receiving Book</w:t>
      </w:r>
      <w:r w:rsidRPr="00E5218D">
        <w:rPr>
          <w:rFonts w:ascii="Cambria" w:hAnsi="Cambria"/>
          <w:b/>
          <w:sz w:val="20"/>
        </w:rPr>
        <w:t>s</w:t>
      </w:r>
    </w:p>
    <w:p w:rsidR="000B7D68" w:rsidRPr="00E5218D" w:rsidRDefault="004C5735" w:rsidP="004C5735">
      <w:pPr>
        <w:ind w:left="2832" w:firstLine="486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</w:t>
      </w:r>
      <w:r w:rsidR="000B7D68" w:rsidRPr="00E5218D">
        <w:rPr>
          <w:rFonts w:ascii="Cambria" w:hAnsi="Cambria"/>
          <w:sz w:val="20"/>
        </w:rPr>
        <w:t>Handled student queries regarding various kinds of books</w:t>
      </w:r>
    </w:p>
    <w:p w:rsidR="000B7D68" w:rsidRPr="00E5218D" w:rsidRDefault="004C5735" w:rsidP="004C5735">
      <w:pPr>
        <w:ind w:left="2124" w:firstLine="7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   </w:t>
      </w:r>
      <w:r w:rsidR="000B7D68" w:rsidRPr="00E5218D">
        <w:rPr>
          <w:rFonts w:ascii="Cambria" w:hAnsi="Cambria"/>
          <w:sz w:val="20"/>
        </w:rPr>
        <w:t>Prepare Annual Reports.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</w:p>
    <w:p w:rsidR="0019503B" w:rsidRPr="00E5218D" w:rsidRDefault="00402EE7" w:rsidP="00631F15">
      <w:pPr>
        <w:ind w:left="708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_______________________________________________________________________________________________________________________________________</w:t>
      </w:r>
    </w:p>
    <w:p w:rsidR="00AC7F2B" w:rsidRDefault="00AC7F2B" w:rsidP="004C5735">
      <w:pPr>
        <w:ind w:left="360" w:firstLine="348"/>
        <w:rPr>
          <w:rFonts w:ascii="Cambria" w:hAnsi="Cambria"/>
          <w:b/>
          <w:sz w:val="20"/>
          <w:u w:val="single"/>
        </w:rPr>
      </w:pPr>
    </w:p>
    <w:p w:rsidR="000B7D68" w:rsidRPr="00E5218D" w:rsidRDefault="000B7D68" w:rsidP="004C5735">
      <w:pPr>
        <w:ind w:left="360" w:firstLine="348"/>
        <w:rPr>
          <w:rFonts w:ascii="Cambria" w:hAnsi="Cambria"/>
          <w:b/>
          <w:sz w:val="20"/>
          <w:u w:val="single"/>
        </w:rPr>
      </w:pPr>
      <w:r w:rsidRPr="00E5218D">
        <w:rPr>
          <w:rFonts w:ascii="Cambria" w:hAnsi="Cambria"/>
          <w:b/>
          <w:sz w:val="20"/>
          <w:u w:val="single"/>
        </w:rPr>
        <w:t>EDUCATIONAL QUALIFICATION: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</w:p>
    <w:p w:rsidR="000B7D68" w:rsidRPr="00E5218D" w:rsidRDefault="000B7D68" w:rsidP="00631F15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Passed S.S.C. in March 1995(Mumbai Board)</w:t>
      </w:r>
      <w:r w:rsidR="0054562E">
        <w:rPr>
          <w:rFonts w:ascii="Cambria" w:hAnsi="Cambria"/>
          <w:sz w:val="20"/>
        </w:rPr>
        <w:t>with</w:t>
      </w:r>
      <w:r w:rsidRPr="00E5218D">
        <w:rPr>
          <w:rFonts w:ascii="Cambria" w:hAnsi="Cambria"/>
          <w:sz w:val="20"/>
        </w:rPr>
        <w:t xml:space="preserve"> SECOND CLASS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</w:p>
    <w:p w:rsidR="000B7D68" w:rsidRPr="00E5218D" w:rsidRDefault="000B7D68" w:rsidP="00631F15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Passed H.S.C. in FEB 1997 (Mumbai University)</w:t>
      </w:r>
      <w:r w:rsidR="0054562E">
        <w:rPr>
          <w:rFonts w:ascii="Cambria" w:hAnsi="Cambria"/>
          <w:sz w:val="20"/>
        </w:rPr>
        <w:t>with</w:t>
      </w:r>
      <w:r w:rsidRPr="00E5218D">
        <w:rPr>
          <w:rFonts w:ascii="Cambria" w:hAnsi="Cambria"/>
          <w:sz w:val="20"/>
        </w:rPr>
        <w:t xml:space="preserve"> SECOND CLASS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</w:p>
    <w:p w:rsidR="000B7D68" w:rsidRPr="00E5218D" w:rsidRDefault="000B7D68" w:rsidP="00631F15">
      <w:pPr>
        <w:numPr>
          <w:ilvl w:val="0"/>
          <w:numId w:val="8"/>
        </w:numPr>
        <w:tabs>
          <w:tab w:val="clear" w:pos="720"/>
          <w:tab w:val="num" w:pos="1428"/>
        </w:tabs>
        <w:ind w:left="142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Passed T.Y. B</w:t>
      </w:r>
      <w:r w:rsidR="001B422D" w:rsidRPr="00E5218D">
        <w:rPr>
          <w:rFonts w:ascii="Cambria" w:hAnsi="Cambria"/>
          <w:sz w:val="20"/>
        </w:rPr>
        <w:t xml:space="preserve"> </w:t>
      </w:r>
      <w:r w:rsidRPr="00E5218D">
        <w:rPr>
          <w:rFonts w:ascii="Cambria" w:hAnsi="Cambria"/>
          <w:sz w:val="20"/>
        </w:rPr>
        <w:t>com in March 2000 (Mumbai Board) with PASS CLASS</w:t>
      </w:r>
    </w:p>
    <w:p w:rsidR="000B7D68" w:rsidRPr="00E5218D" w:rsidRDefault="000B7D68" w:rsidP="004C5735">
      <w:pPr>
        <w:ind w:firstLine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________________________________________________________________________________________________________________________</w:t>
      </w:r>
    </w:p>
    <w:p w:rsidR="000B7D68" w:rsidRPr="00E5218D" w:rsidRDefault="000B7D68" w:rsidP="00631F15">
      <w:pPr>
        <w:ind w:left="708"/>
        <w:rPr>
          <w:rFonts w:ascii="Cambria" w:hAnsi="Cambria"/>
          <w:b/>
          <w:sz w:val="20"/>
          <w:u w:val="single"/>
        </w:rPr>
      </w:pPr>
    </w:p>
    <w:p w:rsidR="000B7D68" w:rsidRPr="00E5218D" w:rsidRDefault="000B7D68" w:rsidP="00AC7F2B">
      <w:pPr>
        <w:ind w:firstLine="708"/>
        <w:rPr>
          <w:rFonts w:ascii="Cambria" w:hAnsi="Cambria"/>
          <w:sz w:val="20"/>
          <w:u w:val="single"/>
        </w:rPr>
      </w:pPr>
      <w:r w:rsidRPr="00E5218D">
        <w:rPr>
          <w:rFonts w:ascii="Cambria" w:hAnsi="Cambria"/>
          <w:b/>
          <w:sz w:val="20"/>
          <w:u w:val="single"/>
        </w:rPr>
        <w:t>ADDITIONAL QUALIFICATIONAL: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Computer Literacy:                 Knowledge in Excel, </w:t>
      </w:r>
    </w:p>
    <w:p w:rsidR="000B7D68" w:rsidRPr="00E5218D" w:rsidRDefault="0019503B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ab/>
      </w:r>
      <w:r w:rsidRPr="00E5218D">
        <w:rPr>
          <w:rFonts w:ascii="Cambria" w:hAnsi="Cambria"/>
          <w:sz w:val="20"/>
        </w:rPr>
        <w:tab/>
        <w:t xml:space="preserve">             </w:t>
      </w:r>
      <w:r w:rsidR="004C5735">
        <w:rPr>
          <w:rFonts w:ascii="Cambria" w:hAnsi="Cambria"/>
          <w:sz w:val="20"/>
        </w:rPr>
        <w:t xml:space="preserve">       </w:t>
      </w:r>
      <w:r w:rsidRPr="00E5218D">
        <w:rPr>
          <w:rFonts w:ascii="Cambria" w:hAnsi="Cambria"/>
          <w:sz w:val="20"/>
        </w:rPr>
        <w:t xml:space="preserve"> </w:t>
      </w:r>
      <w:r w:rsidR="00402EE7">
        <w:rPr>
          <w:rFonts w:ascii="Cambria" w:hAnsi="Cambria"/>
          <w:sz w:val="20"/>
        </w:rPr>
        <w:t xml:space="preserve">MS Office, </w:t>
      </w:r>
      <w:r w:rsidR="00402EE7" w:rsidRPr="00E5218D">
        <w:rPr>
          <w:rFonts w:ascii="Cambria" w:hAnsi="Cambria"/>
          <w:sz w:val="20"/>
        </w:rPr>
        <w:t>Windows</w:t>
      </w:r>
      <w:r w:rsidR="00257937" w:rsidRPr="00E5218D">
        <w:rPr>
          <w:rFonts w:ascii="Cambria" w:hAnsi="Cambria"/>
          <w:sz w:val="20"/>
        </w:rPr>
        <w:t xml:space="preserve"> </w:t>
      </w:r>
      <w:r w:rsidR="006965C3" w:rsidRPr="00E5218D">
        <w:rPr>
          <w:rFonts w:ascii="Cambria" w:hAnsi="Cambria"/>
          <w:sz w:val="20"/>
        </w:rPr>
        <w:t>&amp; Internet</w:t>
      </w:r>
      <w:r w:rsidR="000B7D68" w:rsidRPr="00E5218D">
        <w:rPr>
          <w:rFonts w:ascii="Cambria" w:hAnsi="Cambria"/>
          <w:sz w:val="20"/>
        </w:rPr>
        <w:t>.</w:t>
      </w:r>
    </w:p>
    <w:p w:rsidR="000B7D68" w:rsidRPr="00E5218D" w:rsidRDefault="0019503B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ab/>
        <w:t xml:space="preserve">                                 </w:t>
      </w:r>
      <w:r w:rsidR="004C5735">
        <w:rPr>
          <w:rFonts w:ascii="Cambria" w:hAnsi="Cambria"/>
          <w:sz w:val="20"/>
        </w:rPr>
        <w:t xml:space="preserve">   </w:t>
      </w:r>
      <w:r w:rsidRPr="00E5218D">
        <w:rPr>
          <w:rFonts w:ascii="Cambria" w:hAnsi="Cambria"/>
          <w:sz w:val="20"/>
        </w:rPr>
        <w:t xml:space="preserve"> Certificate</w:t>
      </w:r>
      <w:r w:rsidR="000B7D68" w:rsidRPr="00E5218D">
        <w:rPr>
          <w:rFonts w:ascii="Cambria" w:hAnsi="Cambria"/>
          <w:sz w:val="20"/>
        </w:rPr>
        <w:t xml:space="preserve"> course of MSCIT (Govt. Approved)</w:t>
      </w:r>
    </w:p>
    <w:p w:rsidR="000B7D68" w:rsidRPr="00E5218D" w:rsidRDefault="0019503B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                                                      </w:t>
      </w:r>
      <w:r w:rsidR="000B7D68" w:rsidRPr="00E5218D">
        <w:rPr>
          <w:rFonts w:ascii="Cambria" w:hAnsi="Cambria"/>
          <w:sz w:val="20"/>
        </w:rPr>
        <w:t>Tally 4.2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                                                      Manual Typing: 30 wpm Typing in English. </w:t>
      </w:r>
    </w:p>
    <w:p w:rsidR="00EE3122" w:rsidRDefault="00EE3122" w:rsidP="00402EE7">
      <w:pPr>
        <w:rPr>
          <w:rFonts w:ascii="Cambria" w:hAnsi="Cambria"/>
          <w:b/>
          <w:sz w:val="20"/>
          <w:u w:val="single"/>
        </w:rPr>
      </w:pPr>
    </w:p>
    <w:p w:rsidR="000B7D68" w:rsidRPr="00E5218D" w:rsidRDefault="000B7D68" w:rsidP="00631F15">
      <w:pPr>
        <w:pBdr>
          <w:bottom w:val="single" w:sz="12" w:space="0" w:color="auto"/>
        </w:pBdr>
        <w:ind w:left="708"/>
        <w:rPr>
          <w:rFonts w:ascii="Cambria" w:hAnsi="Cambria"/>
          <w:sz w:val="20"/>
        </w:rPr>
      </w:pPr>
    </w:p>
    <w:p w:rsidR="00402EE7" w:rsidRDefault="00402EE7" w:rsidP="00402EE7">
      <w:pPr>
        <w:ind w:left="708"/>
        <w:rPr>
          <w:rFonts w:ascii="Cambria" w:hAnsi="Cambria"/>
          <w:b/>
          <w:sz w:val="20"/>
          <w:u w:val="single"/>
        </w:rPr>
      </w:pPr>
    </w:p>
    <w:p w:rsidR="00402EE7" w:rsidRPr="00E5218D" w:rsidRDefault="00402EE7" w:rsidP="00402EE7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b/>
          <w:sz w:val="20"/>
          <w:u w:val="single"/>
        </w:rPr>
        <w:t>PERSONAL DETAILS</w:t>
      </w:r>
      <w:r w:rsidRPr="00E5218D">
        <w:rPr>
          <w:rFonts w:ascii="Cambria" w:hAnsi="Cambria"/>
          <w:sz w:val="20"/>
        </w:rPr>
        <w:t xml:space="preserve">: </w:t>
      </w:r>
    </w:p>
    <w:p w:rsidR="001B422D" w:rsidRPr="00E5218D" w:rsidRDefault="001B422D" w:rsidP="00631F15">
      <w:pPr>
        <w:ind w:left="708"/>
        <w:rPr>
          <w:rFonts w:ascii="Cambria" w:hAnsi="Cambria"/>
          <w:sz w:val="20"/>
        </w:rPr>
      </w:pP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Date of Birth                        : 22</w:t>
      </w:r>
      <w:r w:rsidRPr="00E5218D">
        <w:rPr>
          <w:rFonts w:ascii="Cambria" w:hAnsi="Cambria"/>
          <w:sz w:val="20"/>
          <w:vertAlign w:val="superscript"/>
        </w:rPr>
        <w:t>nd</w:t>
      </w:r>
      <w:r w:rsidRPr="00E5218D">
        <w:rPr>
          <w:rFonts w:ascii="Cambria" w:hAnsi="Cambria"/>
          <w:sz w:val="20"/>
        </w:rPr>
        <w:t xml:space="preserve"> Feb 1980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Marital Status                      : Married </w:t>
      </w:r>
    </w:p>
    <w:p w:rsidR="001B422D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>Language of Known           :  English, Marathi and H</w:t>
      </w:r>
      <w:r w:rsidR="001B422D" w:rsidRPr="00E5218D">
        <w:rPr>
          <w:rFonts w:ascii="Cambria" w:hAnsi="Cambria"/>
          <w:sz w:val="20"/>
        </w:rPr>
        <w:t>indi</w:t>
      </w:r>
    </w:p>
    <w:p w:rsidR="001B422D" w:rsidRDefault="001B422D" w:rsidP="00631F15">
      <w:pPr>
        <w:ind w:left="708"/>
        <w:rPr>
          <w:rFonts w:ascii="Cambria" w:hAnsi="Cambria"/>
          <w:sz w:val="20"/>
        </w:rPr>
      </w:pPr>
    </w:p>
    <w:p w:rsidR="00402EE7" w:rsidRPr="00402EE7" w:rsidRDefault="00402EE7" w:rsidP="00402EE7">
      <w:r>
        <w:t xml:space="preserve">            _____________________________________________________________________________________________________</w:t>
      </w:r>
    </w:p>
    <w:p w:rsidR="00402EE7" w:rsidRDefault="00402EE7" w:rsidP="00631F15">
      <w:pPr>
        <w:ind w:left="708"/>
        <w:rPr>
          <w:rFonts w:ascii="Cambria" w:hAnsi="Cambria"/>
          <w:b/>
          <w:sz w:val="20"/>
          <w:u w:val="single"/>
        </w:rPr>
      </w:pP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b/>
          <w:sz w:val="20"/>
          <w:u w:val="single"/>
        </w:rPr>
        <w:t xml:space="preserve">STRENGHTS: 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ab/>
        <w:t xml:space="preserve">Good interpersonal skills 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ab/>
        <w:t xml:space="preserve">Hardworking and willing to take on new responsibilities and responds to it with good initiative </w:t>
      </w:r>
    </w:p>
    <w:p w:rsidR="000B7D68" w:rsidRPr="00E5218D" w:rsidRDefault="000B7D68" w:rsidP="00631F15">
      <w:pPr>
        <w:ind w:left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ab/>
        <w:t xml:space="preserve">Achievement oriented with high energy and positive attitude </w:t>
      </w:r>
    </w:p>
    <w:p w:rsidR="00242522" w:rsidRDefault="004C5735" w:rsidP="004C5735">
      <w:pPr>
        <w:ind w:left="7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 w:rsidR="000D129D" w:rsidRPr="00E5218D">
        <w:rPr>
          <w:rFonts w:ascii="Cambria" w:hAnsi="Cambria"/>
          <w:sz w:val="20"/>
        </w:rPr>
        <w:t xml:space="preserve">  </w:t>
      </w:r>
      <w:r w:rsidR="00E7574A" w:rsidRPr="00E5218D">
        <w:rPr>
          <w:rFonts w:ascii="Cambria" w:hAnsi="Cambria"/>
          <w:sz w:val="20"/>
        </w:rPr>
        <w:t xml:space="preserve">  </w:t>
      </w:r>
    </w:p>
    <w:p w:rsidR="00242522" w:rsidRDefault="00242522" w:rsidP="004C5735">
      <w:pPr>
        <w:ind w:left="708"/>
        <w:rPr>
          <w:rFonts w:ascii="Cambria" w:hAnsi="Cambria"/>
          <w:sz w:val="20"/>
        </w:rPr>
      </w:pPr>
    </w:p>
    <w:p w:rsidR="00402EE7" w:rsidRDefault="00402EE7" w:rsidP="00242522">
      <w:pPr>
        <w:ind w:left="7080" w:firstLine="708"/>
        <w:rPr>
          <w:rFonts w:ascii="Cambria" w:hAnsi="Cambria"/>
          <w:sz w:val="20"/>
        </w:rPr>
      </w:pPr>
    </w:p>
    <w:p w:rsidR="00402EE7" w:rsidRDefault="00402EE7" w:rsidP="00242522">
      <w:pPr>
        <w:ind w:left="7080" w:firstLine="708"/>
        <w:rPr>
          <w:rFonts w:ascii="Cambria" w:hAnsi="Cambria"/>
          <w:sz w:val="20"/>
        </w:rPr>
      </w:pPr>
    </w:p>
    <w:p w:rsidR="000B7D68" w:rsidRPr="004C5735" w:rsidRDefault="00D90405" w:rsidP="00242522">
      <w:pPr>
        <w:ind w:left="7080" w:firstLine="708"/>
        <w:rPr>
          <w:rFonts w:ascii="Cambria" w:hAnsi="Cambria"/>
          <w:sz w:val="20"/>
        </w:rPr>
      </w:pPr>
      <w:r w:rsidRPr="00E5218D">
        <w:rPr>
          <w:rFonts w:ascii="Cambria" w:hAnsi="Cambria"/>
          <w:sz w:val="20"/>
        </w:rPr>
        <w:t xml:space="preserve">(Anita </w:t>
      </w:r>
      <w:r w:rsidR="000D0FFC">
        <w:rPr>
          <w:rFonts w:ascii="Cambria" w:hAnsi="Cambria"/>
          <w:sz w:val="20"/>
        </w:rPr>
        <w:t xml:space="preserve">G </w:t>
      </w:r>
      <w:proofErr w:type="spellStart"/>
      <w:r w:rsidR="000D0FFC">
        <w:rPr>
          <w:rFonts w:ascii="Cambria" w:hAnsi="Cambria"/>
          <w:sz w:val="20"/>
        </w:rPr>
        <w:t>Jagdale</w:t>
      </w:r>
      <w:proofErr w:type="spellEnd"/>
      <w:r w:rsidR="000B7D68" w:rsidRPr="00E5218D">
        <w:rPr>
          <w:rFonts w:ascii="Cambria" w:hAnsi="Cambria"/>
          <w:sz w:val="20"/>
        </w:rPr>
        <w:t>)</w:t>
      </w:r>
    </w:p>
    <w:p w:rsidR="000B7D68" w:rsidRPr="00E5218D" w:rsidRDefault="000B7D68">
      <w:pPr>
        <w:rPr>
          <w:sz w:val="20"/>
        </w:rPr>
      </w:pPr>
    </w:p>
    <w:sectPr w:rsidR="000B7D68" w:rsidRPr="00E5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7676" w:rsidRDefault="003B7676" w:rsidP="003B7676">
      <w:r>
        <w:separator/>
      </w:r>
    </w:p>
  </w:endnote>
  <w:endnote w:type="continuationSeparator" w:id="0">
    <w:p w:rsidR="003B7676" w:rsidRDefault="003B7676" w:rsidP="003B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7676" w:rsidRDefault="003B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7676" w:rsidRDefault="003B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7676" w:rsidRDefault="003B7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7676" w:rsidRDefault="003B7676" w:rsidP="003B7676">
      <w:r>
        <w:separator/>
      </w:r>
    </w:p>
  </w:footnote>
  <w:footnote w:type="continuationSeparator" w:id="0">
    <w:p w:rsidR="003B7676" w:rsidRDefault="003B7676" w:rsidP="003B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7676" w:rsidRDefault="003B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7676" w:rsidRDefault="003B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7676" w:rsidRDefault="003B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numFmt w:val="bullet"/>
      <w:lvlText w:val="-"/>
      <w:lvlJc w:val="left"/>
      <w:pPr>
        <w:ind w:left="280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2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9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4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1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565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1"/>
    <w:lvl w:ilvl="0">
      <w:numFmt w:val="bullet"/>
      <w:lvlText w:val="-"/>
      <w:lvlJc w:val="left"/>
      <w:pPr>
        <w:ind w:left="280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2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9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4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1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56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2"/>
    <w:lvl w:ilvl="0">
      <w:numFmt w:val="bullet"/>
      <w:lvlText w:val="-"/>
      <w:lvlJc w:val="left"/>
      <w:pPr>
        <w:ind w:left="280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2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9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4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1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56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3"/>
    <w:lvl w:ilvl="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5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6"/>
    <w:lvl w:ilvl="0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7"/>
    <w:lvl w:ilvl="0">
      <w:numFmt w:val="bullet"/>
      <w:lvlText w:val="-"/>
      <w:lvlJc w:val="left"/>
      <w:pPr>
        <w:ind w:left="310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4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865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8"/>
    <w:lvl w:ilvl="0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75"/>
        </w:tabs>
        <w:ind w:left="72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995"/>
        </w:tabs>
        <w:ind w:left="799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15"/>
        </w:tabs>
        <w:ind w:left="8715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9"/>
    <w:lvl w:ilvl="0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67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A"/>
    <w:lvl w:ilvl="0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C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D"/>
    <w:lvl w:ilvl="0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505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77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721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93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9375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E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000000F"/>
    <w:lvl w:ilvl="0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E22C42D0"/>
    <w:lvl w:ilvl="0" w:tplc="40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4FC4A68A"/>
    <w:lvl w:ilvl="0" w:tplc="40090003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7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91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835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907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798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3F9A6462"/>
    <w:lvl w:ilvl="0" w:tplc="40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1C6F434"/>
    <w:lvl w:ilvl="0" w:tplc="238C22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0B7E2950"/>
    <w:lvl w:ilvl="0" w:tplc="040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539E585C"/>
    <w:lvl w:ilvl="0" w:tplc="40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4972ED0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00000018"/>
    <w:multiLevelType w:val="hybridMultilevel"/>
    <w:tmpl w:val="2938B5A6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60EA5056"/>
    <w:lvl w:ilvl="0" w:tplc="400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34201048"/>
    <w:lvl w:ilvl="0" w:tplc="40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FF9A679A"/>
    <w:lvl w:ilvl="0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DB26CE3A"/>
    <w:lvl w:ilvl="0" w:tplc="400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A82049FE"/>
    <w:lvl w:ilvl="0" w:tplc="040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46FC9636"/>
    <w:lvl w:ilvl="0" w:tplc="040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ACB06020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C2A6CF1A"/>
    <w:lvl w:ilvl="0" w:tplc="040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774C383A"/>
    <w:lvl w:ilvl="0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21"/>
  </w:num>
  <w:num w:numId="5">
    <w:abstractNumId w:val="7"/>
  </w:num>
  <w:num w:numId="6">
    <w:abstractNumId w:val="22"/>
  </w:num>
  <w:num w:numId="7">
    <w:abstractNumId w:val="30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25"/>
  </w:num>
  <w:num w:numId="13">
    <w:abstractNumId w:val="32"/>
  </w:num>
  <w:num w:numId="14">
    <w:abstractNumId w:val="12"/>
  </w:num>
  <w:num w:numId="15">
    <w:abstractNumId w:val="4"/>
  </w:num>
  <w:num w:numId="16">
    <w:abstractNumId w:val="13"/>
  </w:num>
  <w:num w:numId="17">
    <w:abstractNumId w:val="0"/>
  </w:num>
  <w:num w:numId="18">
    <w:abstractNumId w:val="28"/>
  </w:num>
  <w:num w:numId="19">
    <w:abstractNumId w:val="31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29"/>
  </w:num>
  <w:num w:numId="23">
    <w:abstractNumId w:val="16"/>
  </w:num>
  <w:num w:numId="24">
    <w:abstractNumId w:val="19"/>
  </w:num>
  <w:num w:numId="25">
    <w:abstractNumId w:val="6"/>
  </w:num>
  <w:num w:numId="26">
    <w:abstractNumId w:val="8"/>
  </w:num>
  <w:num w:numId="27">
    <w:abstractNumId w:val="23"/>
  </w:num>
  <w:num w:numId="28">
    <w:abstractNumId w:val="18"/>
  </w:num>
  <w:num w:numId="29">
    <w:abstractNumId w:val="26"/>
  </w:num>
  <w:num w:numId="30">
    <w:abstractNumId w:val="10"/>
  </w:num>
  <w:num w:numId="31">
    <w:abstractNumId w:val="27"/>
  </w:num>
  <w:num w:numId="32">
    <w:abstractNumId w:val="20"/>
  </w:num>
  <w:num w:numId="33">
    <w:abstractNumId w:val="14"/>
  </w:num>
  <w:num w:numId="34">
    <w:abstractNumId w:val="17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21D"/>
    <w:rsid w:val="00035913"/>
    <w:rsid w:val="00077C0C"/>
    <w:rsid w:val="000B2EFC"/>
    <w:rsid w:val="000B7D68"/>
    <w:rsid w:val="000D0FFC"/>
    <w:rsid w:val="000D129D"/>
    <w:rsid w:val="00100A3A"/>
    <w:rsid w:val="00163FE4"/>
    <w:rsid w:val="00166ABA"/>
    <w:rsid w:val="00171953"/>
    <w:rsid w:val="0018059A"/>
    <w:rsid w:val="0019503B"/>
    <w:rsid w:val="001B422D"/>
    <w:rsid w:val="002053F1"/>
    <w:rsid w:val="00242522"/>
    <w:rsid w:val="00257937"/>
    <w:rsid w:val="002A4270"/>
    <w:rsid w:val="002B053C"/>
    <w:rsid w:val="002D2D08"/>
    <w:rsid w:val="002E34EC"/>
    <w:rsid w:val="00340239"/>
    <w:rsid w:val="00362E58"/>
    <w:rsid w:val="003B7676"/>
    <w:rsid w:val="00402EE7"/>
    <w:rsid w:val="00454210"/>
    <w:rsid w:val="00490190"/>
    <w:rsid w:val="004C5735"/>
    <w:rsid w:val="0054562E"/>
    <w:rsid w:val="00555DD7"/>
    <w:rsid w:val="005C5304"/>
    <w:rsid w:val="005C5B30"/>
    <w:rsid w:val="005F3DAB"/>
    <w:rsid w:val="006136B2"/>
    <w:rsid w:val="00631F15"/>
    <w:rsid w:val="00671919"/>
    <w:rsid w:val="006965C3"/>
    <w:rsid w:val="006B3185"/>
    <w:rsid w:val="006D1981"/>
    <w:rsid w:val="00765C44"/>
    <w:rsid w:val="007C3CD2"/>
    <w:rsid w:val="00802C99"/>
    <w:rsid w:val="00803CF5"/>
    <w:rsid w:val="00821B60"/>
    <w:rsid w:val="00832E98"/>
    <w:rsid w:val="008635D8"/>
    <w:rsid w:val="008E2DA9"/>
    <w:rsid w:val="0093284F"/>
    <w:rsid w:val="009379F1"/>
    <w:rsid w:val="00A04F75"/>
    <w:rsid w:val="00A34692"/>
    <w:rsid w:val="00A36FFB"/>
    <w:rsid w:val="00A40D37"/>
    <w:rsid w:val="00A95D1F"/>
    <w:rsid w:val="00AA7B82"/>
    <w:rsid w:val="00AC7F2B"/>
    <w:rsid w:val="00AD065E"/>
    <w:rsid w:val="00AD723C"/>
    <w:rsid w:val="00B24EE4"/>
    <w:rsid w:val="00BB396B"/>
    <w:rsid w:val="00BD338F"/>
    <w:rsid w:val="00BE6593"/>
    <w:rsid w:val="00C1260F"/>
    <w:rsid w:val="00C36FAD"/>
    <w:rsid w:val="00C57D8C"/>
    <w:rsid w:val="00C704D3"/>
    <w:rsid w:val="00C96538"/>
    <w:rsid w:val="00CC7D38"/>
    <w:rsid w:val="00D079DB"/>
    <w:rsid w:val="00D90405"/>
    <w:rsid w:val="00D94D8C"/>
    <w:rsid w:val="00E00908"/>
    <w:rsid w:val="00E5218D"/>
    <w:rsid w:val="00E7574A"/>
    <w:rsid w:val="00E7700A"/>
    <w:rsid w:val="00E85D77"/>
    <w:rsid w:val="00E90D81"/>
    <w:rsid w:val="00EE3122"/>
    <w:rsid w:val="00FC1D7B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B36FB5"/>
  <w14:defaultImageDpi w14:val="0"/>
  <w15:chartTrackingRefBased/>
  <w15:docId w15:val="{D8C482AA-1DDB-7641-A583-75FF9807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cs="Mangal"/>
      <w:b/>
      <w:color w:val="365F91"/>
      <w:sz w:val="28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/>
      <w:outlineLvl w:val="1"/>
    </w:pPr>
    <w:rPr>
      <w:rFonts w:cs="Mangal"/>
      <w:b/>
      <w:color w:val="4F81BD"/>
      <w:sz w:val="26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/>
      <w:outlineLvl w:val="2"/>
    </w:pPr>
    <w:rPr>
      <w:rFonts w:cs="Mangal"/>
      <w:b/>
      <w:color w:val="4F81BD"/>
      <w:sz w:val="20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00"/>
      <w:outlineLvl w:val="3"/>
    </w:pPr>
    <w:rPr>
      <w:rFonts w:cs="Mangal"/>
      <w:b/>
      <w:i/>
      <w:color w:val="4F81BD"/>
      <w:sz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00"/>
      <w:outlineLvl w:val="4"/>
    </w:pPr>
    <w:rPr>
      <w:rFonts w:cs="Mangal"/>
      <w:color w:val="243F60"/>
      <w:sz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/>
      <w:outlineLvl w:val="5"/>
    </w:pPr>
    <w:rPr>
      <w:rFonts w:cs="Mangal"/>
      <w:i/>
      <w:color w:val="243F60"/>
      <w:sz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200"/>
      <w:outlineLvl w:val="6"/>
    </w:pPr>
    <w:rPr>
      <w:rFonts w:cs="Mangal"/>
      <w:i/>
      <w:color w:val="404040"/>
      <w:sz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before="200"/>
      <w:outlineLvl w:val="7"/>
    </w:pPr>
    <w:rPr>
      <w:rFonts w:cs="Mangal"/>
      <w:color w:val="404040"/>
      <w:sz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before="200"/>
      <w:outlineLvl w:val="8"/>
    </w:pPr>
    <w:rPr>
      <w:rFonts w:cs="Mangal"/>
      <w:i/>
      <w:color w:val="404040"/>
      <w:sz w:val="20"/>
      <w:lang w:val="x-none" w:eastAsia="x-none" w:bidi="hi-IN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next w:val="Normal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ext w:val="Normal"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4F81BD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color w:val="243F60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i/>
      <w:color w:val="243F60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i/>
      <w:color w:val="404040"/>
    </w:rPr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9Char">
    <w:name w:val="Heading 9 Char"/>
    <w:link w:val="Heading9"/>
    <w:rPr>
      <w:rFonts w:ascii="Times New Roman" w:eastAsia="Times New Roman" w:hAnsi="Times New Roman" w:cs="Times New Roman"/>
      <w:i/>
      <w:color w:val="404040"/>
      <w:sz w:val="20"/>
    </w:rPr>
  </w:style>
  <w:style w:type="character" w:styleId="FootnoteReference">
    <w:name w:val="footnote reference"/>
    <w:rPr>
      <w:rFonts w:ascii="Times New Roman" w:eastAsia="Times New Roman" w:hAnsi="Times New Roman" w:cs="Times New Roman"/>
      <w:vertAlign w:val="superscript"/>
    </w:rPr>
  </w:style>
  <w:style w:type="character" w:styleId="Strong">
    <w:name w:val="Strong"/>
    <w:qFormat/>
    <w:rPr>
      <w:rFonts w:ascii="Times New Roman" w:eastAsia="Times New Roman" w:hAnsi="Times New Roman" w:cs="Times New Roman"/>
      <w:b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0" w:color="4F81BD"/>
      </w:pBdr>
      <w:spacing w:before="200" w:after="280"/>
      <w:ind w:left="936" w:right="936"/>
    </w:pPr>
    <w:rPr>
      <w:rFonts w:cs="Mangal"/>
      <w:b/>
      <w:i/>
      <w:color w:val="4F81BD"/>
      <w:sz w:val="20"/>
      <w:lang w:val="x-none" w:eastAsia="x-none" w:bidi="hi-IN"/>
    </w:rPr>
  </w:style>
  <w:style w:type="character" w:customStyle="1" w:styleId="IntenseQuoteChar">
    <w:name w:val="Intense Quote Char"/>
    <w:link w:val="IntenseQuote"/>
    <w:rPr>
      <w:rFonts w:ascii="Times New Roman" w:eastAsia="Times New Roman" w:hAnsi="Times New Roman" w:cs="Times New Roman"/>
      <w:b/>
      <w:i/>
      <w:color w:val="4F81BD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</w:rPr>
  </w:style>
  <w:style w:type="character" w:styleId="BookTitle">
    <w:name w:val="Book Title"/>
    <w:qFormat/>
    <w:rPr>
      <w:rFonts w:ascii="Times New Roman" w:eastAsia="Times New Roman" w:hAnsi="Times New Roman" w:cs="Times New Roman"/>
      <w:b/>
      <w:smallCaps/>
      <w:spacing w:val="5"/>
    </w:rPr>
  </w:style>
  <w:style w:type="paragraph" w:styleId="Quote">
    <w:name w:val="Quote"/>
    <w:basedOn w:val="Normal"/>
    <w:next w:val="Normal"/>
    <w:link w:val="QuoteChar"/>
    <w:qFormat/>
    <w:rPr>
      <w:rFonts w:cs="Mangal"/>
      <w:i/>
      <w:color w:val="000000"/>
      <w:sz w:val="20"/>
      <w:lang w:val="x-none" w:eastAsia="x-none" w:bidi="hi-IN"/>
    </w:rPr>
  </w:style>
  <w:style w:type="character" w:customStyle="1" w:styleId="QuoteChar">
    <w:name w:val="Quote Char"/>
    <w:link w:val="Quote"/>
    <w:rPr>
      <w:rFonts w:ascii="Times New Roman" w:eastAsia="Times New Roman" w:hAnsi="Times New Roman" w:cs="Times New Roman"/>
      <w:i/>
      <w:color w:val="000000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mallCaps/>
      <w:color w:val="C0504D"/>
      <w:u w:val="single"/>
    </w:rPr>
  </w:style>
  <w:style w:type="paragraph" w:styleId="EnvelopeReturn">
    <w:name w:val="envelope return"/>
    <w:basedOn w:val="Normal"/>
    <w:rPr>
      <w:sz w:val="20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  <w:sz w:val="21"/>
    </w:rPr>
  </w:style>
  <w:style w:type="paragraph" w:styleId="PlainText">
    <w:name w:val="Plain Text"/>
    <w:basedOn w:val="Normal"/>
    <w:link w:val="PlainTextChar"/>
    <w:rPr>
      <w:rFonts w:ascii="Courier New" w:hAnsi="Courier New" w:cs="Mangal"/>
      <w:sz w:val="21"/>
      <w:lang w:val="x-none" w:eastAsia="x-none" w:bidi="hi-IN"/>
    </w:rPr>
  </w:style>
  <w:style w:type="character" w:styleId="EndnoteReference">
    <w:name w:val="endnote reference"/>
    <w:rPr>
      <w:rFonts w:ascii="Times New Roman" w:eastAsia="Times New Roman" w:hAnsi="Times New Roman" w:cs="Times New Roman"/>
      <w:vertAlign w:val="superscript"/>
    </w:rPr>
  </w:style>
  <w:style w:type="character" w:styleId="SubtleEmphasis">
    <w:name w:val="Subtle Emphasis"/>
    <w:qFormat/>
    <w:rPr>
      <w:rFonts w:ascii="Times New Roman" w:eastAsia="Times New Roman" w:hAnsi="Times New Roman" w:cs="Times New Roman"/>
      <w:i/>
      <w:color w:val="808080"/>
    </w:rPr>
  </w:style>
  <w:style w:type="character" w:customStyle="1" w:styleId="SubtitleChar">
    <w:name w:val="Subtitle Char"/>
    <w:link w:val="Subtitle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paragraph" w:styleId="Subtitle">
    <w:name w:val="Subtitle"/>
    <w:basedOn w:val="Normal"/>
    <w:next w:val="Normal"/>
    <w:link w:val="SubtitleChar"/>
    <w:qFormat/>
    <w:rPr>
      <w:rFonts w:cs="Mangal"/>
      <w:i/>
      <w:color w:val="4F81BD"/>
      <w:spacing w:val="15"/>
      <w:lang w:val="x-none" w:eastAsia="x-none" w:bidi="hi-IN"/>
    </w:rPr>
  </w:style>
  <w:style w:type="character" w:customStyle="1" w:styleId="EndnoteTextChar">
    <w:name w:val="Endnote Text Char"/>
    <w:link w:val="EndnoteText"/>
    <w:rPr>
      <w:rFonts w:ascii="Times New Roman" w:eastAsia="Times New Roman" w:hAnsi="Times New Roman" w:cs="Times New Roman"/>
      <w:sz w:val="20"/>
    </w:rPr>
  </w:style>
  <w:style w:type="paragraph" w:styleId="EndnoteText">
    <w:name w:val="endnote text"/>
    <w:basedOn w:val="Normal"/>
    <w:link w:val="EndnoteTextChar"/>
    <w:rPr>
      <w:rFonts w:cs="Mangal"/>
      <w:sz w:val="20"/>
      <w:lang w:val="x-none" w:eastAsia="x-none" w:bidi="hi-IN"/>
    </w:rPr>
  </w:style>
  <w:style w:type="paragraph" w:styleId="EnvelopeAddress">
    <w:name w:val="envelope address"/>
    <w:basedOn w:val="Normal"/>
    <w:pPr>
      <w:ind w:left="2880"/>
    </w:pPr>
  </w:style>
  <w:style w:type="character" w:styleId="IntenseReference">
    <w:name w:val="Intense Reference"/>
    <w:qFormat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character" w:customStyle="1" w:styleId="FootnoteTextChar">
    <w:name w:val="Footnote Text Char"/>
    <w:link w:val="FootnoteText"/>
    <w:rPr>
      <w:rFonts w:ascii="Times New Roman" w:eastAsia="Times New Roman" w:hAnsi="Times New Roman" w:cs="Times New Roman"/>
      <w:sz w:val="20"/>
    </w:rPr>
  </w:style>
  <w:style w:type="paragraph" w:styleId="FootnoteText">
    <w:name w:val="footnote text"/>
    <w:basedOn w:val="Normal"/>
    <w:link w:val="FootnoteTextChar"/>
    <w:rPr>
      <w:rFonts w:cs="Mangal"/>
      <w:sz w:val="20"/>
      <w:lang w:val="x-none" w:eastAsia="x-none" w:bidi="hi-IN"/>
    </w:rPr>
  </w:style>
  <w:style w:type="character" w:styleId="IntenseEmphasis">
    <w:name w:val="Intense Emphasis"/>
    <w:qFormat/>
    <w:rPr>
      <w:rFonts w:ascii="Times New Roman" w:eastAsia="Times New Roman" w:hAnsi="Times New Roman" w:cs="Times New Roman"/>
      <w:b/>
      <w:i/>
      <w:color w:val="4F81BD"/>
    </w:rPr>
  </w:style>
  <w:style w:type="paragraph" w:styleId="NoSpacing">
    <w:name w:val="No Spacing"/>
    <w:qFormat/>
    <w:rPr>
      <w:lang w:val="en-IN" w:eastAsia="en-IN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0" w:color="4F81BD"/>
      </w:pBdr>
      <w:spacing w:after="300"/>
    </w:pPr>
    <w:rPr>
      <w:rFonts w:cs="Mangal"/>
      <w:color w:val="17365D"/>
      <w:spacing w:val="5"/>
      <w:sz w:val="52"/>
      <w:lang w:val="x-none" w:eastAsia="x-none" w:bidi="hi-IN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ani.chaudhari@rediff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840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ANITA</dc:creator>
  <cp:keywords/>
  <cp:lastModifiedBy>Guest User</cp:lastModifiedBy>
  <cp:revision>2</cp:revision>
  <cp:lastPrinted>2016-12-14T08:39:00Z</cp:lastPrinted>
  <dcterms:created xsi:type="dcterms:W3CDTF">2021-12-01T10:55:00Z</dcterms:created>
  <dcterms:modified xsi:type="dcterms:W3CDTF">2021-12-01T10:55:00Z</dcterms:modified>
</cp:coreProperties>
</file>